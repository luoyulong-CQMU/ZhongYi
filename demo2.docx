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《中医药防治新型冠状病毒肺炎科普》系列讲座——疫病的发生——李灿东oQDBrKD9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Z</w:t>
      </w:r>
      <w:r>
        <w:t>e</w:t>
      </w:r>
      <w:r>
        <w:t>9</w:t>
      </w:r>
      <w:r>
        <w:t>Y</w:t>
      </w:r>
      <w:r>
        <w:t>p</w:t>
      </w:r>
      <w:r>
        <w:t>Z</w:t>
      </w:r>
      <w:r>
        <w:t>d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外</w:t>
      </w:r>
      <w:r>
        <w:t>感</w:t>
      </w:r>
      <w:r>
        <w:t>疾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内</w:t>
      </w:r>
      <w:r>
        <w:t>伤</w:t>
      </w:r>
      <w:r>
        <w:t>疾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情</w:t>
      </w:r>
      <w:r>
        <w:t>志</w:t>
      </w:r>
      <w:r>
        <w:t>疾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杂</w:t>
      </w:r>
      <w:r>
        <w:t>病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瘟</w:t>
      </w:r>
      <w:r>
        <w:t>疫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6</w:t>
      </w:r>
      <w:r>
        <w:t>m</w:t>
      </w:r>
      <w:r>
        <w:t>o</w:t>
      </w:r>
      <w:r>
        <w:t>N</w:t>
      </w:r>
      <w:r>
        <w:t>3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抵</w:t>
      </w:r>
      <w:r>
        <w:t>御</w:t>
      </w:r>
      <w:r>
        <w:t>外</w:t>
      </w:r>
      <w:r>
        <w:t>邪</w:t>
      </w:r>
      <w:r>
        <w:t>"</w:t>
      </w:r>
      <w:r>
        <w:t>,</w:t>
      </w:r>
      <w:r>
        <w:t xml:space="preserve"> </w:t>
      </w:r>
      <w:r>
        <w:t>"</w:t>
      </w:r>
      <w:r>
        <w:t>祛</w:t>
      </w:r>
      <w:r>
        <w:t>除</w:t>
      </w:r>
      <w:r>
        <w:t>邪</w:t>
      </w:r>
      <w:r>
        <w:t>气</w:t>
      </w:r>
      <w:r>
        <w:t>"</w:t>
      </w:r>
      <w:r>
        <w:t>,</w:t>
      </w:r>
      <w:r>
        <w:t xml:space="preserve"> </w:t>
      </w:r>
      <w:r>
        <w:t>"</w:t>
      </w:r>
      <w:r>
        <w:t>自</w:t>
      </w:r>
      <w:r>
        <w:t>我</w:t>
      </w:r>
      <w:r>
        <w:t>修</w:t>
      </w:r>
      <w:r>
        <w:t>复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正</w:t>
      </w:r>
      <w:r>
        <w:t>气</w:t>
      </w:r>
      <w:r>
        <w:t>的</w:t>
      </w:r>
      <w:r>
        <w:t>作</w:t>
      </w:r>
      <w:r>
        <w:t>用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R</w:t>
      </w:r>
      <w:r>
        <w:t>3</w:t>
      </w:r>
      <w:r>
        <w:t>x</w:t>
      </w:r>
      <w:r>
        <w:t>J</w:t>
      </w:r>
      <w:r>
        <w:t>a</w:t>
      </w:r>
      <w:r>
        <w:t>v</w:t>
      </w:r>
      <w:r>
        <w:t>4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传</w:t>
      </w:r>
      <w:r>
        <w:t>染</w:t>
      </w:r>
      <w:r>
        <w:t>性</w:t>
      </w:r>
      <w:r>
        <w:t>强</w:t>
      </w:r>
      <w:r>
        <w:t>"</w:t>
      </w:r>
      <w:r>
        <w:t>,</w:t>
      </w:r>
      <w:r>
        <w:t xml:space="preserve"> </w:t>
      </w:r>
      <w:r>
        <w:t>"</w:t>
      </w:r>
      <w:r>
        <w:t>病</w:t>
      </w:r>
      <w:r>
        <w:t>状</w:t>
      </w:r>
      <w:r>
        <w:t>相</w:t>
      </w:r>
      <w:r>
        <w:t>似</w:t>
      </w:r>
      <w:r>
        <w:t xml:space="preserve"> </w:t>
      </w:r>
      <w:r>
        <w:t>"</w:t>
      </w:r>
      <w:r>
        <w:t>,</w:t>
      </w:r>
      <w:r>
        <w:t xml:space="preserve"> </w:t>
      </w:r>
      <w:r>
        <w:t>"</w:t>
      </w:r>
      <w:r>
        <w:t>病</w:t>
      </w:r>
      <w:r>
        <w:t>位</w:t>
      </w:r>
      <w:r>
        <w:t>与</w:t>
      </w:r>
      <w:r>
        <w:t>病</w:t>
      </w:r>
      <w:r>
        <w:t>种</w:t>
      </w:r>
      <w:r>
        <w:t>特</w:t>
      </w:r>
      <w:r>
        <w:t>异</w:t>
      </w:r>
      <w:r>
        <w:t>性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瘟</w:t>
      </w:r>
      <w:r>
        <w:t>疫</w:t>
      </w:r>
      <w:r>
        <w:t>的</w:t>
      </w:r>
      <w:r>
        <w:t>特</w:t>
      </w:r>
      <w:r>
        <w:t>点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4</w:t>
      </w:r>
      <w:r>
        <w:t>m</w:t>
      </w:r>
      <w:r>
        <w:t>X</w:t>
      </w:r>
      <w:r>
        <w:t>5</w:t>
      </w:r>
      <w:r>
        <w:t>z</w:t>
      </w:r>
      <w:r>
        <w:t>D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气</w:t>
      </w:r>
      <w:r>
        <w:t>候</w:t>
      </w:r>
      <w:r>
        <w:t>因</w:t>
      </w:r>
      <w:r>
        <w:t>素</w:t>
      </w:r>
      <w:r>
        <w:t>"</w:t>
      </w:r>
      <w:r>
        <w:t>,</w:t>
      </w:r>
      <w:r>
        <w:t xml:space="preserve"> </w:t>
      </w:r>
      <w:r>
        <w:t>"</w:t>
      </w:r>
      <w:r>
        <w:t>环</w:t>
      </w:r>
      <w:r>
        <w:t>境</w:t>
      </w:r>
      <w:r>
        <w:t>饮</w:t>
      </w:r>
      <w:r>
        <w:t>食</w:t>
      </w:r>
      <w:r>
        <w:t>卫</w:t>
      </w:r>
      <w:r>
        <w:t>生</w:t>
      </w:r>
      <w:r>
        <w:t>"</w:t>
      </w:r>
      <w:r>
        <w:t>,</w:t>
      </w:r>
      <w:r>
        <w:t xml:space="preserve"> </w:t>
      </w:r>
      <w:r>
        <w:t>"</w:t>
      </w:r>
      <w:r>
        <w:t>预</w:t>
      </w:r>
      <w:r>
        <w:t>防</w:t>
      </w:r>
      <w:r>
        <w:t>隔</w:t>
      </w:r>
      <w:r>
        <w:t>离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影</w:t>
      </w:r>
      <w:r>
        <w:t>响</w:t>
      </w:r>
      <w:r>
        <w:t>瘟</w:t>
      </w:r>
      <w:r>
        <w:t>疫</w:t>
      </w:r>
      <w:r>
        <w:t>的</w:t>
      </w:r>
      <w:r>
        <w:t>因</w:t>
      </w:r>
      <w:r>
        <w:t>素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3</w:t>
      </w:r>
      <w:r>
        <w:t>2</w:t>
      </w:r>
      <w:r>
        <w:t>r</w:t>
      </w:r>
      <w:r>
        <w:t>o</w:t>
      </w:r>
      <w:r>
        <w:t>9</w:t>
      </w:r>
      <w:r>
        <w:t>3</w:t>
      </w:r>
      <w:r>
        <w:t>a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自</w:t>
      </w:r>
      <w:r>
        <w:t>我</w:t>
      </w:r>
      <w:r>
        <w:t>防</w:t>
      </w:r>
      <w:r>
        <w:t>护</w:t>
      </w:r>
      <w:r>
        <w:t>"</w:t>
      </w:r>
      <w:r>
        <w:t>,</w:t>
      </w:r>
      <w:r>
        <w:t xml:space="preserve"> </w:t>
      </w:r>
      <w:r>
        <w:t>"</w:t>
      </w:r>
      <w:r>
        <w:t>正</w:t>
      </w:r>
      <w:r>
        <w:t>气</w:t>
      </w:r>
      <w:r>
        <w:t>虚</w:t>
      </w:r>
      <w:r>
        <w:t>弱</w:t>
      </w:r>
      <w:r>
        <w:t>"</w:t>
      </w:r>
      <w:r>
        <w:t>,</w:t>
      </w:r>
      <w:r>
        <w:t xml:space="preserve"> </w:t>
      </w:r>
      <w:r>
        <w:t>"</w:t>
      </w:r>
      <w:r>
        <w:t>注</w:t>
      </w:r>
      <w:r>
        <w:t>意</w:t>
      </w:r>
      <w:r>
        <w:t>环</w:t>
      </w:r>
      <w:r>
        <w:t>境</w:t>
      </w:r>
      <w:r>
        <w:t>卫</w:t>
      </w:r>
      <w:r>
        <w:t>生</w:t>
      </w:r>
      <w:r>
        <w:t>"</w:t>
      </w:r>
      <w:r>
        <w:t>,</w:t>
      </w:r>
      <w:r>
        <w:t xml:space="preserve"> </w:t>
      </w:r>
      <w:r>
        <w:t>"</w:t>
      </w:r>
      <w:r>
        <w:t>预</w:t>
      </w:r>
      <w:r>
        <w:t>防</w:t>
      </w:r>
      <w:r>
        <w:t>隔</w:t>
      </w:r>
      <w:r>
        <w:t>离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瘟</w:t>
      </w:r>
      <w:r>
        <w:t>疫</w:t>
      </w:r>
      <w:r>
        <w:t>容</w:t>
      </w:r>
      <w:r>
        <w:t>易</w:t>
      </w:r>
      <w:r>
        <w:t>侵</w:t>
      </w:r>
      <w:r>
        <w:t>袭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的</w:t>
      </w:r>
      <w:r>
        <w:t>人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《中医药防治新型冠状病毒肺炎科普》系列讲座——疫病的治疗——李灿东q0DKB63Q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3</w:t>
      </w:r>
      <w:r>
        <w:t>l</w:t>
      </w:r>
      <w:r>
        <w:t>G</w:t>
      </w:r>
      <w:r>
        <w:t>n</w:t>
      </w:r>
      <w:r>
        <w:t>W</w:t>
      </w:r>
      <w:r>
        <w:t>Z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脾</w:t>
      </w:r>
      <w:r>
        <w:t>胃</w:t>
      </w:r>
      <w:r>
        <w:t>"</w:t>
      </w:r>
      <w:r>
        <w:t>,</w:t>
      </w:r>
      <w:r>
        <w:t xml:space="preserve"> </w:t>
      </w:r>
      <w:r>
        <w:t>"</w:t>
      </w:r>
      <w:r>
        <w:t>肝</w:t>
      </w:r>
      <w:r>
        <w:t>胆</w:t>
      </w:r>
      <w:r>
        <w:t>"</w:t>
      </w:r>
      <w:r>
        <w:t>,</w:t>
      </w:r>
      <w:r>
        <w:t xml:space="preserve"> </w:t>
      </w:r>
      <w:r>
        <w:t>"</w:t>
      </w:r>
      <w:r>
        <w:t>肺</w:t>
      </w:r>
      <w:r>
        <w:t>"</w:t>
      </w:r>
      <w:r>
        <w:t>,</w:t>
      </w:r>
      <w:r>
        <w:t xml:space="preserve"> </w:t>
      </w:r>
      <w:r>
        <w:t>"</w:t>
      </w:r>
      <w:r>
        <w:t>肾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温</w:t>
      </w:r>
      <w:r>
        <w:t>邪</w:t>
      </w:r>
      <w:r>
        <w:t>上</w:t>
      </w:r>
      <w:r>
        <w:t>受</w:t>
      </w:r>
      <w:r>
        <w:t xml:space="preserve"> </w:t>
      </w:r>
      <w:r>
        <w:t>首</w:t>
      </w:r>
      <w:r>
        <w:t>犯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逆</w:t>
      </w:r>
      <w:r>
        <w:t>传</w:t>
      </w:r>
      <w:r>
        <w:t>心</w:t>
      </w:r>
      <w:r>
        <w:t>包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Z</w:t>
      </w:r>
      <w:r>
        <w:t>R</w:t>
      </w:r>
      <w:r>
        <w:t>z</w:t>
      </w:r>
      <w:r>
        <w:t>N</w:t>
      </w:r>
      <w:r>
        <w:t>q</w:t>
      </w:r>
      <w:r>
        <w:t>Z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表</w:t>
      </w:r>
      <w:r>
        <w:t>里</w:t>
      </w:r>
      <w:r>
        <w:t>"</w:t>
      </w:r>
      <w:r>
        <w:t>,</w:t>
      </w:r>
      <w:r>
        <w:t xml:space="preserve"> </w:t>
      </w:r>
      <w:r>
        <w:t>"</w:t>
      </w:r>
      <w:r>
        <w:t>阴</w:t>
      </w:r>
      <w:r>
        <w:t>阳</w:t>
      </w:r>
      <w:r>
        <w:t>"</w:t>
      </w:r>
      <w:r>
        <w:t>,</w:t>
      </w:r>
      <w:r>
        <w:t xml:space="preserve"> </w:t>
      </w:r>
      <w:r>
        <w:t>"</w:t>
      </w:r>
      <w:r>
        <w:t>脏</w:t>
      </w:r>
      <w:r>
        <w:t>腑</w:t>
      </w:r>
      <w:r>
        <w:t xml:space="preserve"> </w:t>
      </w:r>
      <w:r>
        <w:t>"</w:t>
      </w:r>
      <w:r>
        <w:t>,</w:t>
      </w:r>
      <w:r>
        <w:t xml:space="preserve"> </w:t>
      </w:r>
      <w:r>
        <w:t>"</w:t>
      </w:r>
      <w:r>
        <w:t>寒</w:t>
      </w:r>
      <w:r>
        <w:t>热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善</w:t>
      </w:r>
      <w:r>
        <w:t>诊</w:t>
      </w:r>
      <w:r>
        <w:t>者</w:t>
      </w:r>
      <w:r>
        <w:t>，</w:t>
      </w:r>
      <w:r>
        <w:t>察</w:t>
      </w:r>
      <w:r>
        <w:t>色</w:t>
      </w:r>
      <w:r>
        <w:t>按</w:t>
      </w:r>
      <w:r>
        <w:t>脉</w:t>
      </w:r>
      <w:r>
        <w:t>，</w:t>
      </w:r>
      <w:r>
        <w:t>先</w:t>
      </w:r>
      <w:r>
        <w:t>辩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O</w:t>
      </w:r>
      <w:r>
        <w:t>Z</w:t>
      </w:r>
      <w:r>
        <w:t>a</w:t>
      </w:r>
      <w:r>
        <w:t>2</w:t>
      </w:r>
      <w:r>
        <w:t>Y</w:t>
      </w:r>
      <w:r>
        <w:t>L</w:t>
      </w:r>
      <w:r>
        <w:t>3</w:t>
      </w:r>
      <w:r>
        <w:t>z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寒</w:t>
      </w:r>
      <w:r>
        <w:t>者</w:t>
      </w:r>
      <w:r>
        <w:t>热</w:t>
      </w:r>
      <w:r>
        <w:t>之</w:t>
      </w:r>
      <w:r>
        <w:t>"</w:t>
      </w:r>
      <w:r>
        <w:t>,</w:t>
      </w:r>
      <w:r>
        <w:t xml:space="preserve"> </w:t>
      </w:r>
      <w:r>
        <w:t>"</w:t>
      </w:r>
      <w:r>
        <w:t>热</w:t>
      </w:r>
      <w:r>
        <w:t>者</w:t>
      </w:r>
      <w:r>
        <w:t>寒</w:t>
      </w:r>
      <w:r>
        <w:t>之</w:t>
      </w:r>
      <w:r>
        <w:t>"</w:t>
      </w:r>
      <w:r>
        <w:t>,</w:t>
      </w:r>
      <w:r>
        <w:t xml:space="preserve"> </w:t>
      </w:r>
      <w:r>
        <w:t>"</w:t>
      </w:r>
      <w:r>
        <w:t>虚</w:t>
      </w:r>
      <w:r>
        <w:t>者</w:t>
      </w:r>
      <w:r>
        <w:t>补</w:t>
      </w:r>
      <w:r>
        <w:t>之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关</w:t>
      </w:r>
      <w:r>
        <w:t>于</w:t>
      </w:r>
      <w:r>
        <w:t>治</w:t>
      </w:r>
      <w:r>
        <w:t>疗</w:t>
      </w:r>
      <w:r>
        <w:t>需</w:t>
      </w:r>
      <w:r>
        <w:t>要</w:t>
      </w:r>
      <w:r>
        <w:t>抓</w:t>
      </w:r>
      <w:r>
        <w:t>住</w:t>
      </w:r>
      <w:r>
        <w:t>的</w:t>
      </w:r>
      <w:r>
        <w:t>原</w:t>
      </w:r>
      <w:r>
        <w:t>则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《中医药防治新型冠状病毒肺炎科普》系列讲座——疫病的诊断——李灿东py30Pn3J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B</w:t>
      </w:r>
      <w:r>
        <w:t>P</w:t>
      </w:r>
      <w:r>
        <w:t>M</w:t>
      </w:r>
      <w:r>
        <w:t>w</w:t>
      </w:r>
      <w:r>
        <w:t>Z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发</w:t>
      </w:r>
      <w:r>
        <w:t>病</w:t>
      </w:r>
      <w:r>
        <w:t>急</w:t>
      </w:r>
      <w:r>
        <w:t>"</w:t>
      </w:r>
      <w:r>
        <w:t>,</w:t>
      </w:r>
      <w:r>
        <w:t xml:space="preserve"> </w:t>
      </w:r>
      <w:r>
        <w:t>"</w:t>
      </w:r>
      <w:r>
        <w:t>传</w:t>
      </w:r>
      <w:r>
        <w:t>染</w:t>
      </w:r>
      <w:r>
        <w:t>性</w:t>
      </w:r>
      <w:r>
        <w:t>强</w:t>
      </w:r>
      <w:r>
        <w:t>"</w:t>
      </w:r>
      <w:r>
        <w:t>,</w:t>
      </w:r>
      <w:r>
        <w:t xml:space="preserve"> </w:t>
      </w:r>
      <w:r>
        <w:t>"</w:t>
      </w:r>
      <w:r>
        <w:t>流</w:t>
      </w:r>
      <w:r>
        <w:t>行</w:t>
      </w:r>
      <w:r>
        <w:t>性</w:t>
      </w:r>
      <w:r>
        <w:t>比</w:t>
      </w:r>
      <w:r>
        <w:t>较</w:t>
      </w:r>
      <w:r>
        <w:t>广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瘟</w:t>
      </w:r>
      <w:r>
        <w:t>疫</w:t>
      </w:r>
      <w:r>
        <w:t>的</w:t>
      </w:r>
      <w:r>
        <w:t>发</w:t>
      </w:r>
      <w:r>
        <w:t>病</w:t>
      </w:r>
      <w:r>
        <w:t>特</w:t>
      </w:r>
      <w:r>
        <w:t>点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3</w:t>
      </w:r>
      <w:r>
        <w:t>A</w:t>
      </w:r>
      <w:r>
        <w:t>O</w:t>
      </w:r>
      <w:r>
        <w:t>M</w:t>
      </w:r>
      <w:r>
        <w:t>M</w:t>
      </w:r>
      <w:r>
        <w:t>4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辨</w:t>
      </w:r>
      <w:r>
        <w:t>证</w:t>
      </w:r>
      <w:r>
        <w:t xml:space="preserve"> </w:t>
      </w:r>
      <w:r>
        <w:t>辨</w:t>
      </w:r>
      <w:r>
        <w:t>症</w:t>
      </w:r>
      <w:r>
        <w:t>"</w:t>
      </w:r>
      <w:r>
        <w:t>,</w:t>
      </w:r>
      <w:r>
        <w:t xml:space="preserve"> </w:t>
      </w:r>
      <w:r>
        <w:t>"</w:t>
      </w:r>
      <w:r>
        <w:t>辨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辨</w:t>
      </w:r>
      <w:r>
        <w:t>人</w:t>
      </w:r>
      <w:r>
        <w:t xml:space="preserve"> </w:t>
      </w:r>
      <w:r>
        <w:t>辨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五</w:t>
      </w:r>
      <w:r>
        <w:t>辨</w:t>
      </w:r>
      <w:r>
        <w:t>包</w:t>
      </w:r>
      <w:r>
        <w:t>含</w:t>
      </w:r>
      <w:r>
        <w:t>: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4</w:t>
      </w:r>
      <w:r>
        <w:t>N</w:t>
      </w:r>
      <w:r>
        <w:t>8</w:t>
      </w:r>
      <w:r>
        <w:t>k</w:t>
      </w:r>
      <w:r>
        <w:t>z</w:t>
      </w:r>
      <w:r>
        <w:t>3</w:t>
      </w:r>
      <w:r>
        <w:t>x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临</w:t>
      </w:r>
      <w:r>
        <w:t>床</w:t>
      </w:r>
      <w:r>
        <w:t>表</w:t>
      </w:r>
      <w:r>
        <w:t>现</w:t>
      </w:r>
      <w:r>
        <w:t>"</w:t>
      </w:r>
      <w:r>
        <w:t>,</w:t>
      </w:r>
      <w:r>
        <w:t xml:space="preserve"> </w:t>
      </w:r>
      <w:r>
        <w:t>"</w:t>
      </w:r>
      <w:r>
        <w:t>临</w:t>
      </w:r>
      <w:r>
        <w:t>床</w:t>
      </w:r>
      <w:r>
        <w:t>疗</w:t>
      </w:r>
      <w:r>
        <w:t>效</w:t>
      </w:r>
      <w:r>
        <w:t>"</w:t>
      </w:r>
      <w:r>
        <w:t>,</w:t>
      </w:r>
      <w:r>
        <w:t xml:space="preserve"> </w:t>
      </w:r>
      <w:r>
        <w:t>"</w:t>
      </w:r>
      <w:r>
        <w:t>致</w:t>
      </w:r>
      <w:r>
        <w:t>病</w:t>
      </w:r>
      <w:r>
        <w:t>因</w:t>
      </w:r>
      <w:r>
        <w:t>素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因</w:t>
      </w:r>
      <w:r>
        <w:t>发</w:t>
      </w:r>
      <w:r>
        <w:t>知</w:t>
      </w:r>
      <w:r>
        <w:t>受</w:t>
      </w:r>
      <w:r>
        <w:t>中</w:t>
      </w:r>
      <w:r>
        <w:t>的</w:t>
      </w:r>
      <w:r>
        <w:t>发</w:t>
      </w:r>
      <w:r>
        <w:t>的</w:t>
      </w:r>
      <w:r>
        <w:t>意</w:t>
      </w:r>
      <w:r>
        <w:t>思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《中医药防治新型冠状病毒肺炎科普》系列讲座——疫病的调养与康复——李灿东q7ZXrNDb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D</w:t>
      </w:r>
      <w:r>
        <w:t>z</w:t>
      </w:r>
      <w:r>
        <w:t>x</w:t>
      </w:r>
      <w:r>
        <w:t>G</w:t>
      </w:r>
      <w:r>
        <w:t>b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形</w:t>
      </w:r>
      <w:r>
        <w:t>神</w:t>
      </w:r>
      <w:r>
        <w:t>共</w:t>
      </w:r>
      <w:r>
        <w:t>养</w:t>
      </w:r>
      <w:r>
        <w:t>"</w:t>
      </w:r>
      <w:r>
        <w:t>,</w:t>
      </w:r>
      <w:r>
        <w:t xml:space="preserve"> </w:t>
      </w:r>
      <w:r>
        <w:t>"</w:t>
      </w:r>
      <w:r>
        <w:t>气</w:t>
      </w:r>
      <w:r>
        <w:t>血</w:t>
      </w:r>
      <w:r>
        <w:t>共</w:t>
      </w:r>
      <w:r>
        <w:t>调</w:t>
      </w:r>
      <w:r>
        <w:t xml:space="preserve"> 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非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疫</w:t>
      </w:r>
      <w:r>
        <w:t>病</w:t>
      </w:r>
      <w:r>
        <w:t>的</w:t>
      </w:r>
      <w:r>
        <w:t>调</w:t>
      </w:r>
      <w:r>
        <w:t>养</w:t>
      </w:r>
      <w:r>
        <w:t>与</w:t>
      </w:r>
      <w:r>
        <w:t>康</w:t>
      </w:r>
      <w:r>
        <w:t>复</w:t>
      </w:r>
      <w:r>
        <w:t>应</w:t>
      </w:r>
      <w:r>
        <w:t>注</w:t>
      </w:r>
      <w:r>
        <w:t>意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9</w:t>
      </w:r>
      <w:r>
        <w:t>4</w:t>
      </w:r>
      <w:r>
        <w:t>n</w:t>
      </w:r>
      <w:r>
        <w:t>o</w:t>
      </w:r>
      <w:r>
        <w:t>q</w:t>
      </w:r>
      <w:r>
        <w:t>x</w:t>
      </w:r>
      <w:r>
        <w:t>Z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味</w:t>
      </w:r>
      <w:r>
        <w:t>"</w:t>
      </w:r>
      <w:r>
        <w:t>,</w:t>
      </w:r>
      <w:r>
        <w:t xml:space="preserve"> </w:t>
      </w:r>
      <w:r>
        <w:t>"</w:t>
      </w:r>
      <w:r>
        <w:t>气</w:t>
      </w:r>
      <w:r>
        <w:t>"</w:t>
      </w:r>
      <w:r>
        <w:t>,</w:t>
      </w:r>
      <w:r>
        <w:t xml:space="preserve"> </w:t>
      </w:r>
      <w:r>
        <w:t>"</w:t>
      </w:r>
      <w:r>
        <w:t>寒</w:t>
      </w:r>
      <w:r>
        <w:t>"</w:t>
      </w:r>
      <w:r>
        <w:t>,</w:t>
      </w:r>
      <w:r>
        <w:t xml:space="preserve"> </w:t>
      </w:r>
      <w:r>
        <w:t>"</w:t>
      </w:r>
      <w:r>
        <w:t>热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行</w:t>
      </w:r>
      <w:r>
        <w:t>不</w:t>
      </w:r>
      <w:r>
        <w:t>足</w:t>
      </w:r>
      <w:r>
        <w:t>者</w:t>
      </w:r>
      <w:r>
        <w:t>，</w:t>
      </w:r>
      <w:r>
        <w:t>温</w:t>
      </w:r>
      <w:r>
        <w:t>之</w:t>
      </w:r>
      <w:r>
        <w:t>以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3</w:t>
      </w:r>
      <w:r>
        <w:t>k</w:t>
      </w:r>
      <w:r>
        <w:t>E</w:t>
      </w:r>
      <w:r>
        <w:t>w</w:t>
      </w:r>
      <w:r>
        <w:t>m</w:t>
      </w:r>
      <w:r>
        <w:t>4</w:t>
      </w:r>
      <w:r>
        <w:t>W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味</w:t>
      </w:r>
      <w:r>
        <w:t>"</w:t>
      </w:r>
      <w:r>
        <w:t>,</w:t>
      </w:r>
      <w:r>
        <w:t xml:space="preserve"> </w:t>
      </w:r>
      <w:r>
        <w:t>"</w:t>
      </w:r>
      <w:r>
        <w:t>气</w:t>
      </w:r>
      <w:r>
        <w:t xml:space="preserve"> </w:t>
      </w:r>
      <w:r>
        <w:t>"</w:t>
      </w:r>
      <w:r>
        <w:t>,</w:t>
      </w:r>
      <w:r>
        <w:t xml:space="preserve"> </w:t>
      </w:r>
      <w:r>
        <w:t>"</w:t>
      </w:r>
      <w:r>
        <w:t>寒</w:t>
      </w:r>
      <w:r>
        <w:t>"</w:t>
      </w:r>
      <w:r>
        <w:t>,</w:t>
      </w:r>
      <w:r>
        <w:t xml:space="preserve"> </w:t>
      </w:r>
      <w:r>
        <w:t>"</w:t>
      </w:r>
      <w:r>
        <w:t>热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精</w:t>
      </w:r>
      <w:r>
        <w:t>不</w:t>
      </w:r>
      <w:r>
        <w:t>足</w:t>
      </w:r>
      <w:r>
        <w:t>者</w:t>
      </w:r>
      <w:r>
        <w:t>，</w:t>
      </w:r>
      <w:r>
        <w:t>补</w:t>
      </w:r>
      <w:r>
        <w:t>之</w:t>
      </w:r>
      <w:r>
        <w:t>以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《中医药防治新型冠状病毒肺炎科普》系列讲座——疫病的预防——李灿东Xl49X0DL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3</w:t>
      </w:r>
      <w:r>
        <w:t>O</w:t>
      </w:r>
      <w:r>
        <w:t>M</w:t>
      </w:r>
      <w:r>
        <w:t>1</w:t>
      </w:r>
      <w:r>
        <w:t>z</w:t>
      </w:r>
      <w:r>
        <w:t>4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培</w:t>
      </w:r>
      <w:r>
        <w:t>养</w:t>
      </w:r>
      <w:r>
        <w:t>正</w:t>
      </w:r>
      <w:r>
        <w:t>气</w:t>
      </w:r>
      <w:r>
        <w:t>"</w:t>
      </w:r>
      <w:r>
        <w:t>,</w:t>
      </w:r>
      <w:r>
        <w:t xml:space="preserve"> </w:t>
      </w:r>
      <w:r>
        <w:t>"</w:t>
      </w:r>
      <w:r>
        <w:t>消</w:t>
      </w:r>
      <w:r>
        <w:t>灭</w:t>
      </w:r>
      <w:r>
        <w:t>病</w:t>
      </w:r>
      <w:r>
        <w:t>邪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非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中</w:t>
      </w:r>
      <w:r>
        <w:t>医</w:t>
      </w:r>
      <w:r>
        <w:t>学</w:t>
      </w:r>
      <w:r>
        <w:t>在</w:t>
      </w:r>
      <w:r>
        <w:t>治</w:t>
      </w:r>
      <w:r>
        <w:t>疗</w:t>
      </w:r>
      <w:r>
        <w:t>和</w:t>
      </w:r>
      <w:r>
        <w:t>预</w:t>
      </w:r>
      <w:r>
        <w:t>防</w:t>
      </w:r>
      <w:r>
        <w:t>疫</w:t>
      </w:r>
      <w:r>
        <w:t>病</w:t>
      </w:r>
      <w:r>
        <w:t>中</w:t>
      </w:r>
      <w:r>
        <w:t>应</w:t>
      </w:r>
      <w:r>
        <w:t>注</w:t>
      </w:r>
      <w:r>
        <w:t>意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Z</w:t>
      </w:r>
      <w:r>
        <w:t>M</w:t>
      </w:r>
      <w:r>
        <w:t>k</w:t>
      </w:r>
      <w:r>
        <w:t>K</w:t>
      </w:r>
      <w:r>
        <w:t>j</w:t>
      </w:r>
      <w:r>
        <w:t>D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精</w:t>
      </w:r>
      <w:r>
        <w:t>神</w:t>
      </w:r>
      <w:r>
        <w:t>调</w:t>
      </w:r>
      <w:r>
        <w:t>摄</w:t>
      </w:r>
      <w:r>
        <w:t>"</w:t>
      </w:r>
      <w:r>
        <w:t>,</w:t>
      </w:r>
      <w:r>
        <w:t xml:space="preserve"> </w:t>
      </w:r>
      <w:r>
        <w:t>"</w:t>
      </w:r>
      <w:r>
        <w:t>身</w:t>
      </w:r>
      <w:r>
        <w:t>体</w:t>
      </w:r>
      <w:r>
        <w:t>锻</w:t>
      </w:r>
      <w:r>
        <w:t>炼</w:t>
      </w:r>
      <w:r>
        <w:t>"</w:t>
      </w:r>
      <w:r>
        <w:t>,</w:t>
      </w:r>
      <w:r>
        <w:t xml:space="preserve"> </w:t>
      </w:r>
      <w:r>
        <w:t>"</w:t>
      </w:r>
      <w:r>
        <w:t>生</w:t>
      </w:r>
      <w:r>
        <w:t>活</w:t>
      </w:r>
      <w:r>
        <w:t>起</w:t>
      </w:r>
      <w:r>
        <w:t>居</w:t>
      </w:r>
      <w:r>
        <w:t>合</w:t>
      </w:r>
      <w:r>
        <w:t>理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如</w:t>
      </w:r>
      <w:r>
        <w:t>何</w:t>
      </w:r>
      <w:r>
        <w:t>培</w:t>
      </w:r>
      <w:r>
        <w:t>养</w:t>
      </w:r>
      <w:r>
        <w:t>正</w:t>
      </w:r>
      <w:r>
        <w:t>气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4</w:t>
      </w:r>
      <w:r>
        <w:t>G</w:t>
      </w:r>
      <w:r>
        <w:t>q</w:t>
      </w:r>
      <w:r>
        <w:t>g</w:t>
      </w:r>
      <w:r>
        <w:t>P</w:t>
      </w:r>
      <w:r>
        <w:t>3</w:t>
      </w:r>
      <w:r>
        <w:t>O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药</w:t>
      </w:r>
      <w:r>
        <w:t>物</w:t>
      </w:r>
      <w:r>
        <w:t>熏</w:t>
      </w:r>
      <w:r>
        <w:t>烟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药</w:t>
      </w:r>
      <w:r>
        <w:t>物</w:t>
      </w:r>
      <w:r>
        <w:t>佩</w:t>
      </w:r>
      <w:r>
        <w:t>戴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药</w:t>
      </w:r>
      <w:r>
        <w:t>物</w:t>
      </w:r>
      <w:r>
        <w:t>涂</w:t>
      </w:r>
      <w:r>
        <w:t>擦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消</w:t>
      </w:r>
      <w:r>
        <w:t>灭</w:t>
      </w:r>
      <w:r>
        <w:t>病</w:t>
      </w:r>
      <w:r>
        <w:t>邪</w:t>
      </w:r>
      <w:r>
        <w:t>的</w:t>
      </w:r>
      <w:r>
        <w:t>方</w:t>
      </w:r>
      <w:r>
        <w:t>法</w:t>
      </w:r>
      <w:r>
        <w:t>有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两类急性传染性病毒性肺炎的发病机制及临床特征(一)a4P9O8Zr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4</w:t>
      </w:r>
      <w:r>
        <w:t>r</w:t>
      </w:r>
      <w:r>
        <w:t>z</w:t>
      </w:r>
      <w:r>
        <w:t>N</w:t>
      </w:r>
      <w:r>
        <w:t>V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邱</w:t>
      </w:r>
      <w:r>
        <w:t>海</w:t>
      </w:r>
      <w:r>
        <w:t>波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玉</w:t>
      </w:r>
      <w:r>
        <w:t>光</w:t>
      </w:r>
      <w:r>
        <w:t>"</w:t>
      </w:r>
      <w:r>
        <w:t>,</w:t>
      </w:r>
      <w:r>
        <w:t xml:space="preserve"> </w:t>
      </w:r>
      <w:r>
        <w:t>"</w:t>
      </w:r>
      <w:r>
        <w:t>苗</w:t>
      </w:r>
      <w:r>
        <w:t>青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Z</w:t>
      </w:r>
      <w:r>
        <w:t>v</w:t>
      </w:r>
      <w:r>
        <w:t>P</w:t>
      </w:r>
      <w:r>
        <w:t>N</w:t>
      </w:r>
      <w:r>
        <w:t>w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病</w:t>
      </w:r>
      <w:r>
        <w:t>例</w:t>
      </w:r>
      <w:r>
        <w:t>为</w:t>
      </w:r>
      <w:r>
        <w:t>导</w:t>
      </w:r>
      <w:r>
        <w:t>向</w:t>
      </w:r>
      <w:r>
        <w:t>谈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诊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两</w:t>
      </w:r>
      <w:r>
        <w:t>类</w:t>
      </w:r>
      <w:r>
        <w:t>急</w:t>
      </w:r>
      <w:r>
        <w:t>性</w:t>
      </w:r>
      <w:r>
        <w:t>传</w:t>
      </w:r>
      <w:r>
        <w:t>染</w:t>
      </w:r>
      <w:r>
        <w:t>性</w:t>
      </w:r>
      <w:r>
        <w:t>病</w:t>
      </w:r>
      <w:r>
        <w:t>毒</w:t>
      </w:r>
      <w:r>
        <w:t>性</w:t>
      </w:r>
      <w:r>
        <w:t>肺</w:t>
      </w:r>
      <w:r>
        <w:t>炎</w:t>
      </w:r>
      <w:r>
        <w:t>的</w:t>
      </w:r>
      <w:r>
        <w:t>发</w:t>
      </w:r>
      <w:r>
        <w:t>病</w:t>
      </w:r>
      <w:r>
        <w:t>机</w:t>
      </w:r>
      <w:r>
        <w:t>制</w:t>
      </w:r>
      <w:r>
        <w:t>及</w:t>
      </w:r>
      <w:r>
        <w:t>临</w:t>
      </w:r>
      <w:r>
        <w:t>床</w:t>
      </w:r>
      <w:r>
        <w:t>特</w:t>
      </w:r>
      <w:r>
        <w:t>征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D</w:t>
      </w:r>
      <w:r>
        <w:t>W</w:t>
      </w:r>
      <w:r>
        <w:t>G</w:t>
      </w:r>
      <w:r>
        <w:t>k</w:t>
      </w:r>
      <w:r>
        <w:t>6</w:t>
      </w:r>
      <w:r>
        <w:t>D</w:t>
      </w:r>
      <w:r>
        <w:t>G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两类急性传染性病毒性肺炎的发病机制及临床特征(二)GZpbkMDJ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4</w:t>
      </w:r>
      <w:r>
        <w:t>r</w:t>
      </w:r>
      <w:r>
        <w:t>z</w:t>
      </w:r>
      <w:r>
        <w:t>N</w:t>
      </w:r>
      <w:r>
        <w:t>V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邱</w:t>
      </w:r>
      <w:r>
        <w:t>海</w:t>
      </w:r>
      <w:r>
        <w:t>波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玉</w:t>
      </w:r>
      <w:r>
        <w:t>光</w:t>
      </w:r>
      <w:r>
        <w:t>"</w:t>
      </w:r>
      <w:r>
        <w:t>,</w:t>
      </w:r>
      <w:r>
        <w:t xml:space="preserve"> </w:t>
      </w:r>
      <w:r>
        <w:t>"</w:t>
      </w:r>
      <w:r>
        <w:t>苗</w:t>
      </w:r>
      <w:r>
        <w:t>青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Z</w:t>
      </w:r>
      <w:r>
        <w:t>v</w:t>
      </w:r>
      <w:r>
        <w:t>P</w:t>
      </w:r>
      <w:r>
        <w:t>N</w:t>
      </w:r>
      <w:r>
        <w:t>w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病</w:t>
      </w:r>
      <w:r>
        <w:t>例</w:t>
      </w:r>
      <w:r>
        <w:t>为</w:t>
      </w:r>
      <w:r>
        <w:t>导</w:t>
      </w:r>
      <w:r>
        <w:t>向</w:t>
      </w:r>
      <w:r>
        <w:t>谈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诊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两</w:t>
      </w:r>
      <w:r>
        <w:t>类</w:t>
      </w:r>
      <w:r>
        <w:t>急</w:t>
      </w:r>
      <w:r>
        <w:t>性</w:t>
      </w:r>
      <w:r>
        <w:t>传</w:t>
      </w:r>
      <w:r>
        <w:t>染</w:t>
      </w:r>
      <w:r>
        <w:t>性</w:t>
      </w:r>
      <w:r>
        <w:t>病</w:t>
      </w:r>
      <w:r>
        <w:t>毒</w:t>
      </w:r>
      <w:r>
        <w:t>性</w:t>
      </w:r>
      <w:r>
        <w:t>肺</w:t>
      </w:r>
      <w:r>
        <w:t>炎</w:t>
      </w:r>
      <w:r>
        <w:t>的</w:t>
      </w:r>
      <w:r>
        <w:t>发</w:t>
      </w:r>
      <w:r>
        <w:t>病</w:t>
      </w:r>
      <w:r>
        <w:t>机</w:t>
      </w:r>
      <w:r>
        <w:t>制</w:t>
      </w:r>
      <w:r>
        <w:t>及</w:t>
      </w:r>
      <w:r>
        <w:t>临</w:t>
      </w:r>
      <w:r>
        <w:t>床</w:t>
      </w:r>
      <w:r>
        <w:t>特</w:t>
      </w:r>
      <w:r>
        <w:t>征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D</w:t>
      </w:r>
      <w:r>
        <w:t>W</w:t>
      </w:r>
      <w:r>
        <w:t>G</w:t>
      </w:r>
      <w:r>
        <w:t>k</w:t>
      </w:r>
      <w:r>
        <w:t>6</w:t>
      </w:r>
      <w:r>
        <w:t>D</w:t>
      </w:r>
      <w:r>
        <w:t>G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中医疫病传变的规律及新冠肺炎特点（晁恩祥国医大师携传承人张洪春主任医师）74r2M64Q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5</w:t>
      </w:r>
      <w:r>
        <w:t>3</w:t>
      </w:r>
      <w:r>
        <w:t>b</w:t>
      </w:r>
      <w:r>
        <w:t>z</w:t>
      </w:r>
      <w:r>
        <w:t>w</w:t>
      </w:r>
      <w:r>
        <w:t>E</w:t>
      </w:r>
      <w:r>
        <w:t>3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晁</w:t>
      </w:r>
      <w:r>
        <w:t>恩</w:t>
      </w:r>
      <w:r>
        <w:t>祥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琦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w</w:t>
      </w:r>
      <w:r>
        <w:t>p</w:t>
      </w:r>
      <w:r>
        <w:t>y</w:t>
      </w:r>
      <w:r>
        <w:t>a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p</w:t>
      </w:r>
      <w:r>
        <w:t>4</w:t>
      </w:r>
      <w:r>
        <w:t>j</w:t>
      </w:r>
      <w:r>
        <w:t>0</w:t>
      </w:r>
      <w:r>
        <w:t>Y</w:t>
      </w:r>
      <w:r>
        <w:t>m</w:t>
      </w:r>
      <w:r>
        <w:t>3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中医疫病理论及今年疫病的总体特点(一)7ZX5Gb3b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中医疫病理论及今年疫病的总体特点(二)0DKz1n3Q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4</w:t>
      </w:r>
      <w:r>
        <w:t>E</w:t>
      </w:r>
      <w:r>
        <w:t>K</w:t>
      </w:r>
      <w:r>
        <w:t>K</w:t>
      </w:r>
      <w:r>
        <w:t>X</w:t>
      </w:r>
      <w:r>
        <w:t>3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仝</w:t>
      </w:r>
      <w:r>
        <w:t>小</w:t>
      </w:r>
      <w:r>
        <w:t>林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庆</w:t>
      </w:r>
      <w:r>
        <w:t>国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r</w:t>
      </w:r>
      <w:r>
        <w:t>4</w:t>
      </w:r>
      <w:r>
        <w:t>L</w:t>
      </w:r>
      <w:r>
        <w:t>d</w:t>
      </w:r>
      <w:r>
        <w:t>7</w:t>
      </w:r>
      <w:r>
        <w:t>M</w:t>
      </w:r>
      <w:r>
        <w:t>4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理</w:t>
      </w:r>
      <w:r>
        <w:t>论</w:t>
      </w:r>
      <w:r>
        <w:t>及</w:t>
      </w:r>
      <w:r>
        <w:t>今</w:t>
      </w:r>
      <w:r>
        <w:t>年</w:t>
      </w:r>
      <w:r>
        <w:t>疫</w:t>
      </w:r>
      <w:r>
        <w:t>病</w:t>
      </w:r>
      <w:r>
        <w:t>的</w:t>
      </w:r>
      <w:r>
        <w:t>总</w:t>
      </w:r>
      <w:r>
        <w:t>体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B</w:t>
      </w:r>
      <w:r>
        <w:t>3</w:t>
      </w:r>
      <w:r>
        <w:t>y</w:t>
      </w:r>
      <w:r>
        <w:t>a</w:t>
      </w:r>
      <w:r>
        <w:t>8</w:t>
      </w:r>
      <w:r>
        <w:t>B</w:t>
      </w:r>
      <w:r>
        <w:t>3</w:t>
      </w:r>
      <w:r>
        <w:t>0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中医药抗击疫情的贡献与思考（张伯礼院士）6DWMbvZG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Y</w:t>
      </w:r>
      <w:r>
        <w:t>p</w:t>
      </w:r>
      <w:r>
        <w:t>J</w:t>
      </w:r>
      <w:r>
        <w:t>A</w:t>
      </w:r>
      <w:r>
        <w:t>Z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张</w:t>
      </w:r>
      <w:r>
        <w:t>伯</w:t>
      </w:r>
      <w:r>
        <w:t>礼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l</w:t>
      </w:r>
      <w:r>
        <w:t>j</w:t>
      </w:r>
      <w:r>
        <w:t>X</w:t>
      </w:r>
      <w:r>
        <w:t>3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中</w:t>
      </w:r>
      <w:r>
        <w:t>医</w:t>
      </w:r>
      <w:r>
        <w:t>药</w:t>
      </w:r>
      <w:r>
        <w:t>抗</w:t>
      </w:r>
      <w:r>
        <w:t>击</w:t>
      </w:r>
      <w:r>
        <w:t>疫</w:t>
      </w:r>
      <w:r>
        <w:t>情</w:t>
      </w:r>
      <w:r>
        <w:t>的</w:t>
      </w:r>
      <w:r>
        <w:t>贡</w:t>
      </w:r>
      <w:r>
        <w:t>献</w:t>
      </w:r>
      <w:r>
        <w:t>与</w:t>
      </w:r>
      <w:r>
        <w:t>思</w:t>
      </w:r>
      <w:r>
        <w:t>考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4</w:t>
      </w:r>
      <w:r>
        <w:t>E</w:t>
      </w:r>
      <w:r>
        <w:t>E</w:t>
      </w:r>
      <w:r>
        <w:t>9</w:t>
      </w:r>
      <w:r>
        <w:t>2</w:t>
      </w:r>
      <w:r>
        <w:t>4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中医药抗疫及卫生健康机制思考GDzmN23N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3</w:t>
      </w:r>
      <w:r>
        <w:t>A</w:t>
      </w:r>
      <w:r>
        <w:t>o</w:t>
      </w:r>
      <w:r>
        <w:t>r</w:t>
      </w:r>
      <w:r>
        <w:t>b</w:t>
      </w:r>
      <w:r>
        <w:t>4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瘟</w:t>
      </w:r>
      <w:r>
        <w:t>疫</w:t>
      </w:r>
      <w:r>
        <w:t>论</w:t>
      </w:r>
      <w:r>
        <w:t>"</w:t>
      </w:r>
      <w:r>
        <w:t>,</w:t>
      </w:r>
      <w:r>
        <w:t xml:space="preserve"> </w:t>
      </w:r>
      <w:r>
        <w:t>"</w:t>
      </w:r>
      <w:r>
        <w:t>太</w:t>
      </w:r>
      <w:r>
        <w:t>平</w:t>
      </w:r>
      <w:r>
        <w:t>圣</w:t>
      </w:r>
      <w:r>
        <w:t>惠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黄</w:t>
      </w:r>
      <w:r>
        <w:t>帝</w:t>
      </w:r>
      <w:r>
        <w:t>内</w:t>
      </w:r>
      <w:r>
        <w:t>经</w:t>
      </w:r>
      <w:r>
        <w:t>"</w:t>
      </w:r>
      <w:r>
        <w:t>,</w:t>
      </w:r>
      <w:r>
        <w:t xml:space="preserve"> </w:t>
      </w:r>
      <w:r>
        <w:t>"</w:t>
      </w:r>
      <w:r>
        <w:t>证</w:t>
      </w:r>
      <w:r>
        <w:t>类</w:t>
      </w:r>
      <w:r>
        <w:t>本</w:t>
      </w:r>
      <w:r>
        <w:t>草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是</w:t>
      </w:r>
      <w:r>
        <w:t>先</w:t>
      </w:r>
      <w:r>
        <w:t>秦</w:t>
      </w:r>
      <w:r>
        <w:t>两</w:t>
      </w:r>
      <w:r>
        <w:t>汉</w:t>
      </w:r>
      <w:r>
        <w:t>时</w:t>
      </w:r>
      <w:r>
        <w:t>期</w:t>
      </w:r>
      <w:r>
        <w:t>的</w:t>
      </w:r>
      <w:r>
        <w:t>著</w:t>
      </w:r>
      <w:r>
        <w:t>作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4</w:t>
      </w:r>
      <w:r>
        <w:t>N</w:t>
      </w:r>
      <w:r>
        <w:t>X</w:t>
      </w:r>
      <w:r>
        <w:t>m</w:t>
      </w:r>
      <w:r>
        <w:t>a</w:t>
      </w:r>
      <w:r>
        <w:t>3</w:t>
      </w:r>
      <w:r>
        <w:t>x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参</w:t>
      </w:r>
      <w:r>
        <w:t>麦</w:t>
      </w:r>
      <w:r>
        <w:t>注</w:t>
      </w:r>
      <w:r>
        <w:t>射</w:t>
      </w:r>
      <w:r>
        <w:t>液</w:t>
      </w:r>
      <w:r>
        <w:t>"</w:t>
      </w:r>
      <w:r>
        <w:t>,</w:t>
      </w:r>
      <w:r>
        <w:t xml:space="preserve"> </w:t>
      </w:r>
      <w:r>
        <w:t>"</w:t>
      </w:r>
      <w:r>
        <w:t>血</w:t>
      </w:r>
      <w:r>
        <w:t>必</w:t>
      </w:r>
      <w:r>
        <w:t>净</w:t>
      </w:r>
      <w:r>
        <w:t>注</w:t>
      </w:r>
      <w:r>
        <w:t>射</w:t>
      </w:r>
      <w:r>
        <w:t>液</w:t>
      </w:r>
      <w:r>
        <w:t>"</w:t>
      </w:r>
      <w:r>
        <w:t>,</w:t>
      </w:r>
      <w:r>
        <w:t xml:space="preserve"> </w:t>
      </w:r>
      <w:r>
        <w:t>"</w:t>
      </w:r>
      <w:r>
        <w:t>痰</w:t>
      </w:r>
      <w:r>
        <w:t>热</w:t>
      </w:r>
      <w:r>
        <w:t>清</w:t>
      </w:r>
      <w:r>
        <w:t>注</w:t>
      </w:r>
      <w:r>
        <w:t>射</w:t>
      </w:r>
      <w:r>
        <w:t>液</w:t>
      </w:r>
      <w:r>
        <w:t>"</w:t>
      </w:r>
      <w:r>
        <w:t>,</w:t>
      </w:r>
      <w:r>
        <w:t xml:space="preserve"> </w:t>
      </w:r>
      <w:r>
        <w:t>"</w:t>
      </w:r>
      <w:r>
        <w:t>生</w:t>
      </w:r>
      <w:r>
        <w:t>脉</w:t>
      </w:r>
      <w:r>
        <w:t>注</w:t>
      </w:r>
      <w:r>
        <w:t>射</w:t>
      </w:r>
      <w:r>
        <w:t>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中</w:t>
      </w:r>
      <w:r>
        <w:t>药</w:t>
      </w:r>
      <w:r>
        <w:t>注</w:t>
      </w:r>
      <w:r>
        <w:t>射</w:t>
      </w:r>
      <w:r>
        <w:t>剂</w:t>
      </w:r>
      <w:r>
        <w:t>对</w:t>
      </w:r>
      <w:r>
        <w:t>控</w:t>
      </w:r>
      <w:r>
        <w:t>制</w:t>
      </w:r>
      <w:r>
        <w:t>炎</w:t>
      </w:r>
      <w:r>
        <w:t>症</w:t>
      </w:r>
      <w:r>
        <w:t>反</w:t>
      </w:r>
      <w:r>
        <w:t>应</w:t>
      </w:r>
      <w:r>
        <w:t>综</w:t>
      </w:r>
      <w:r>
        <w:t>合</w:t>
      </w:r>
      <w:r>
        <w:t>征</w:t>
      </w:r>
      <w:r>
        <w:t>有</w:t>
      </w:r>
      <w:r>
        <w:t>明</w:t>
      </w:r>
      <w:r>
        <w:t>显</w:t>
      </w:r>
      <w:r>
        <w:t>作</w:t>
      </w:r>
      <w:r>
        <w:t>用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3</w:t>
      </w:r>
      <w:r>
        <w:t>O</w:t>
      </w:r>
      <w:r>
        <w:t>r</w:t>
      </w:r>
      <w:r>
        <w:t>2</w:t>
      </w:r>
      <w:r>
        <w:t>2</w:t>
      </w:r>
      <w:r>
        <w:t>Z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连</w:t>
      </w:r>
      <w:r>
        <w:t>翘</w:t>
      </w:r>
      <w:r>
        <w:t>败</w:t>
      </w:r>
      <w:r>
        <w:t>毒</w:t>
      </w:r>
      <w:r>
        <w:t>片</w:t>
      </w:r>
      <w:r>
        <w:t>"</w:t>
      </w:r>
      <w:r>
        <w:t>,</w:t>
      </w:r>
      <w:r>
        <w:t xml:space="preserve"> </w:t>
      </w:r>
      <w:r>
        <w:t>"</w:t>
      </w:r>
      <w:r>
        <w:t>芎</w:t>
      </w:r>
      <w:r>
        <w:t>菊</w:t>
      </w:r>
      <w:r>
        <w:t>上</w:t>
      </w:r>
      <w:r>
        <w:t>清</w:t>
      </w:r>
      <w:r>
        <w:t>丸</w:t>
      </w:r>
      <w:r>
        <w:t>"</w:t>
      </w:r>
      <w:r>
        <w:t>,</w:t>
      </w:r>
      <w:r>
        <w:t xml:space="preserve"> </w:t>
      </w:r>
      <w:r>
        <w:t>"</w:t>
      </w:r>
      <w:r>
        <w:t>清</w:t>
      </w:r>
      <w:r>
        <w:t>瘟</w:t>
      </w:r>
      <w:r>
        <w:t>解</w:t>
      </w:r>
      <w:r>
        <w:t>毒</w:t>
      </w:r>
      <w:r>
        <w:t>片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中</w:t>
      </w:r>
      <w:r>
        <w:t>成</w:t>
      </w:r>
      <w:r>
        <w:t>药</w:t>
      </w:r>
      <w:r>
        <w:t>可</w:t>
      </w:r>
      <w:r>
        <w:t>抑</w:t>
      </w:r>
      <w:r>
        <w:t>制</w:t>
      </w:r>
      <w:r>
        <w:t>冠</w:t>
      </w:r>
      <w:r>
        <w:t>状</w:t>
      </w:r>
      <w:r>
        <w:t>病</w:t>
      </w:r>
      <w:r>
        <w:t>毒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中西医结合重症新冠肺炎的诊治(一)QZV2OxZj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中西医结合重症新冠肺炎的诊治(二)eDqGqxZE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D</w:t>
      </w:r>
      <w:r>
        <w:t>z</w:t>
      </w:r>
      <w:r>
        <w:t>J</w:t>
      </w:r>
      <w:r>
        <w:t>K</w:t>
      </w:r>
      <w:r>
        <w:t>2</w:t>
      </w:r>
      <w:r>
        <w:t>D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邱</w:t>
      </w:r>
      <w:r>
        <w:t>海</w:t>
      </w:r>
      <w:r>
        <w:t>波</w:t>
      </w:r>
      <w:r>
        <w:t>"</w:t>
      </w:r>
      <w:r>
        <w:t>,</w:t>
      </w:r>
      <w:r>
        <w:t xml:space="preserve"> </w:t>
      </w:r>
      <w:r>
        <w:t>"</w:t>
      </w:r>
      <w:r>
        <w:t>张</w:t>
      </w:r>
      <w:r>
        <w:t>忠</w:t>
      </w:r>
      <w:r>
        <w:t>德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9</w:t>
      </w:r>
      <w:r>
        <w:t>4</w:t>
      </w:r>
      <w:r>
        <w:t>n</w:t>
      </w:r>
      <w:r>
        <w:t>E</w:t>
      </w:r>
      <w:r>
        <w:t>e</w:t>
      </w:r>
      <w:r>
        <w:t>m</w:t>
      </w:r>
      <w:r>
        <w:t>D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中</w:t>
      </w:r>
      <w:r>
        <w:t>西</w:t>
      </w:r>
      <w:r>
        <w:t>医</w:t>
      </w:r>
      <w:r>
        <w:t>结</w:t>
      </w:r>
      <w:r>
        <w:t>合</w:t>
      </w:r>
      <w:r>
        <w:t>重</w:t>
      </w:r>
      <w:r>
        <w:t>症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诊</w:t>
      </w:r>
      <w:r>
        <w:t>治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发</w:t>
      </w:r>
      <w:r>
        <w:t>热</w:t>
      </w:r>
      <w:r>
        <w:t>门</w:t>
      </w:r>
      <w:r>
        <w:t>诊</w:t>
      </w:r>
      <w:r>
        <w:t>和</w:t>
      </w:r>
      <w:r>
        <w:t>定</w:t>
      </w:r>
      <w:r>
        <w:t>点</w:t>
      </w:r>
      <w:r>
        <w:t>医</w:t>
      </w:r>
      <w:r>
        <w:t>院</w:t>
      </w:r>
      <w:r>
        <w:t>管</w:t>
      </w:r>
      <w:r>
        <w:t>理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3</w:t>
      </w:r>
      <w:r>
        <w:t>k</w:t>
      </w:r>
      <w:r>
        <w:t>b</w:t>
      </w:r>
      <w:r>
        <w:t>2</w:t>
      </w:r>
      <w:r>
        <w:t>Y</w:t>
      </w:r>
      <w:r>
        <w:t>Z</w:t>
      </w:r>
      <w:r>
        <w:t>W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从“武昌模式”谈国际防治新冠肺炎的系统性思考yDdGQ13r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P</w:t>
      </w:r>
      <w:r>
        <w:t>e</w:t>
      </w:r>
      <w:r>
        <w:t>p</w:t>
      </w:r>
      <w:r>
        <w:t>W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一</w:t>
      </w:r>
      <w:r>
        <w:t>个</w:t>
      </w:r>
      <w:r>
        <w:t>个</w:t>
      </w:r>
      <w:r>
        <w:t>诊</w:t>
      </w:r>
      <w:r>
        <w:t>脉</w:t>
      </w:r>
      <w:r>
        <w:t>开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中</w:t>
      </w:r>
      <w:r>
        <w:t>医</w:t>
      </w:r>
      <w:r>
        <w:t>通</w:t>
      </w:r>
      <w:r>
        <w:t>治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患</w:t>
      </w:r>
      <w:r>
        <w:t>者</w:t>
      </w:r>
      <w:r>
        <w:t>排</w:t>
      </w:r>
      <w:r>
        <w:t>队</w:t>
      </w:r>
      <w:r>
        <w:t>买</w:t>
      </w:r>
      <w:r>
        <w:t>药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不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特</w:t>
      </w:r>
      <w:r>
        <w:t>殊</w:t>
      </w:r>
      <w:r>
        <w:t>时</w:t>
      </w:r>
      <w:r>
        <w:t>期</w:t>
      </w:r>
      <w:r>
        <w:t>，</w:t>
      </w:r>
      <w:r>
        <w:t>怎</w:t>
      </w:r>
      <w:r>
        <w:t>样</w:t>
      </w:r>
      <w:r>
        <w:t>让</w:t>
      </w:r>
      <w:r>
        <w:t>每</w:t>
      </w:r>
      <w:r>
        <w:t>一</w:t>
      </w:r>
      <w:r>
        <w:t>个</w:t>
      </w:r>
      <w:r>
        <w:t>患</w:t>
      </w:r>
      <w:r>
        <w:t>者</w:t>
      </w:r>
      <w:r>
        <w:t>都</w:t>
      </w:r>
      <w:r>
        <w:t>尽</w:t>
      </w:r>
      <w:r>
        <w:t>快</w:t>
      </w:r>
      <w:r>
        <w:t>吃</w:t>
      </w:r>
      <w:r>
        <w:t>上</w:t>
      </w:r>
      <w:r>
        <w:t>中</w:t>
      </w:r>
      <w:r>
        <w:t>药</w:t>
      </w:r>
      <w:r>
        <w:t>，</w:t>
      </w:r>
      <w:r>
        <w:t>阻</w:t>
      </w:r>
      <w:r>
        <w:t>断</w:t>
      </w:r>
      <w:r>
        <w:t>疾</w:t>
      </w:r>
      <w:r>
        <w:t>病</w:t>
      </w:r>
      <w:r>
        <w:t>向</w:t>
      </w:r>
      <w:r>
        <w:t>重</w:t>
      </w:r>
      <w:r>
        <w:t>症</w:t>
      </w:r>
      <w:r>
        <w:t>发</w:t>
      </w:r>
      <w:r>
        <w:t>展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Z</w:t>
      </w:r>
      <w:r>
        <w:t>p</w:t>
      </w:r>
      <w:r>
        <w:t>N</w:t>
      </w:r>
      <w:r>
        <w:t>A</w:t>
      </w:r>
      <w:r>
        <w:t>5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发</w:t>
      </w:r>
      <w:r>
        <w:t>热</w:t>
      </w:r>
      <w:r>
        <w:t>初</w:t>
      </w:r>
      <w:r>
        <w:t>期</w:t>
      </w:r>
      <w:r>
        <w:t>"</w:t>
      </w:r>
      <w:r>
        <w:t>,</w:t>
      </w:r>
      <w:r>
        <w:t xml:space="preserve"> </w:t>
      </w:r>
      <w:r>
        <w:t>"</w:t>
      </w:r>
      <w:r>
        <w:t>危</w:t>
      </w:r>
      <w:r>
        <w:t>重</w:t>
      </w:r>
      <w:r>
        <w:t>期</w:t>
      </w:r>
      <w:r>
        <w:t>"</w:t>
      </w:r>
      <w:r>
        <w:t>,</w:t>
      </w:r>
      <w:r>
        <w:t xml:space="preserve"> </w:t>
      </w:r>
      <w:r>
        <w:t>"</w:t>
      </w:r>
      <w:r>
        <w:t>恢</w:t>
      </w:r>
      <w:r>
        <w:t>复</w:t>
      </w:r>
      <w:r>
        <w:t>期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沙</w:t>
      </w:r>
      <w:r>
        <w:t>参</w:t>
      </w:r>
      <w:r>
        <w:t>麦</w:t>
      </w:r>
      <w:r>
        <w:t>冬</w:t>
      </w:r>
      <w:r>
        <w:t>汤</w:t>
      </w:r>
      <w:r>
        <w:t>可</w:t>
      </w:r>
      <w:r>
        <w:t>主</w:t>
      </w:r>
      <w:r>
        <w:t>治</w:t>
      </w:r>
      <w:r>
        <w:t>新</w:t>
      </w:r>
      <w:r>
        <w:t>冠</w:t>
      </w:r>
      <w:r>
        <w:t>肺</w:t>
      </w:r>
      <w:r>
        <w:t>炎</w:t>
      </w:r>
      <w:r>
        <w:t>患</w:t>
      </w:r>
      <w:r>
        <w:t>者</w:t>
      </w:r>
      <w:r>
        <w:t>哪</w:t>
      </w:r>
      <w:r>
        <w:t>个</w:t>
      </w:r>
      <w:r>
        <w:t>时</w:t>
      </w:r>
      <w:r>
        <w:t>期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Z</w:t>
      </w:r>
      <w:r>
        <w:t>g</w:t>
      </w:r>
      <w:r>
        <w:t>G</w:t>
      </w:r>
      <w:r>
        <w:t>L</w:t>
      </w:r>
      <w:r>
        <w:t>L</w:t>
      </w:r>
      <w:r>
        <w:t>Z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艾</w:t>
      </w:r>
      <w:r>
        <w:t>灸</w:t>
      </w:r>
      <w:r>
        <w:t>疗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穴</w:t>
      </w:r>
      <w:r>
        <w:t>位</w:t>
      </w:r>
      <w:r>
        <w:t>按</w:t>
      </w:r>
      <w:r>
        <w:t>摩</w:t>
      </w:r>
      <w:r>
        <w:t>"</w:t>
      </w:r>
      <w:r>
        <w:t>,</w:t>
      </w:r>
      <w:r>
        <w:t xml:space="preserve"> </w:t>
      </w:r>
      <w:r>
        <w:t>"</w:t>
      </w:r>
      <w:r>
        <w:t>拔</w:t>
      </w:r>
      <w:r>
        <w:t>罐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恢</w:t>
      </w:r>
      <w:r>
        <w:t>复</w:t>
      </w:r>
      <w:r>
        <w:t>期</w:t>
      </w:r>
      <w:r>
        <w:t>非</w:t>
      </w:r>
      <w:r>
        <w:t>药</w:t>
      </w:r>
      <w:r>
        <w:t>物</w:t>
      </w:r>
      <w:r>
        <w:t>疗</w:t>
      </w:r>
      <w:r>
        <w:t>法</w:t>
      </w:r>
      <w:r>
        <w:t>包</w:t>
      </w:r>
      <w:r>
        <w:t>括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从中医药对新冠肺炎的认识谈中医药学术传承与发展0DKzoM3Q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p</w:t>
      </w:r>
      <w:r>
        <w:t>4</w:t>
      </w:r>
      <w:r>
        <w:t>j</w:t>
      </w:r>
      <w:r>
        <w:t>0</w:t>
      </w:r>
      <w:r>
        <w:t>1</w:t>
      </w:r>
      <w:r>
        <w:t>z</w:t>
      </w:r>
      <w:r>
        <w:t>3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连</w:t>
      </w:r>
      <w:r>
        <w:t>花</w:t>
      </w:r>
      <w:r>
        <w:t>清</w:t>
      </w:r>
      <w:r>
        <w:t>瘟</w:t>
      </w:r>
      <w:r>
        <w:t>胶</w:t>
      </w:r>
      <w:r>
        <w:t>囊</w:t>
      </w:r>
      <w:r>
        <w:t>"</w:t>
      </w:r>
      <w:r>
        <w:t>,</w:t>
      </w:r>
      <w:r>
        <w:t xml:space="preserve"> </w:t>
      </w:r>
      <w:r>
        <w:t>"</w:t>
      </w:r>
      <w:r>
        <w:t>血</w:t>
      </w:r>
      <w:r>
        <w:t>必</w:t>
      </w:r>
      <w:r>
        <w:t>净</w:t>
      </w:r>
      <w:r>
        <w:t>注</w:t>
      </w:r>
      <w:r>
        <w:t>射</w:t>
      </w:r>
      <w:r>
        <w:t>液</w:t>
      </w:r>
      <w:r>
        <w:t>"</w:t>
      </w:r>
      <w:r>
        <w:t>,</w:t>
      </w:r>
      <w:r>
        <w:t xml:space="preserve"> </w:t>
      </w:r>
      <w:r>
        <w:t>"</w:t>
      </w:r>
      <w:r>
        <w:t>宣</w:t>
      </w:r>
      <w:r>
        <w:t>肺</w:t>
      </w:r>
      <w:r>
        <w:t>败</w:t>
      </w:r>
      <w:r>
        <w:t>毒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是</w:t>
      </w:r>
      <w:r>
        <w:t>“</w:t>
      </w:r>
      <w:r>
        <w:t>三</w:t>
      </w:r>
      <w:r>
        <w:t>药</w:t>
      </w:r>
      <w:r>
        <w:t>三</w:t>
      </w:r>
      <w:r>
        <w:t>方</w:t>
      </w:r>
      <w:r>
        <w:t>”</w:t>
      </w:r>
      <w:r>
        <w:t>中</w:t>
      </w:r>
      <w:r>
        <w:t>的</w:t>
      </w:r>
      <w:r>
        <w:t>有</w:t>
      </w:r>
      <w:r>
        <w:t>效</w:t>
      </w:r>
      <w:r>
        <w:t>方</w:t>
      </w:r>
      <w:r>
        <w:t>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8</w:t>
      </w:r>
      <w:r>
        <w:t>x</w:t>
      </w:r>
      <w:r>
        <w:t>z</w:t>
      </w:r>
      <w:r>
        <w:t>L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宣</w:t>
      </w:r>
      <w:r>
        <w:t>肺</w:t>
      </w:r>
      <w:r>
        <w:t>排</w:t>
      </w:r>
      <w:r>
        <w:t>毒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化</w:t>
      </w:r>
      <w:r>
        <w:t>湿</w:t>
      </w:r>
      <w:r>
        <w:t>败</w:t>
      </w:r>
      <w:r>
        <w:t>毒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清</w:t>
      </w:r>
      <w:r>
        <w:t>肺</w:t>
      </w:r>
      <w:r>
        <w:t>排</w:t>
      </w:r>
      <w:r>
        <w:t>毒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项</w:t>
      </w:r>
      <w:r>
        <w:t>方</w:t>
      </w:r>
      <w:r>
        <w:t>药</w:t>
      </w:r>
      <w:r>
        <w:t>对</w:t>
      </w:r>
      <w:r>
        <w:t>降</w:t>
      </w:r>
      <w:r>
        <w:t>低</w:t>
      </w:r>
      <w:r>
        <w:t>C</w:t>
      </w:r>
      <w:r>
        <w:t>反</w:t>
      </w:r>
      <w:r>
        <w:t>应</w:t>
      </w:r>
      <w:r>
        <w:t>蛋</w:t>
      </w:r>
      <w:r>
        <w:t>白</w:t>
      </w:r>
      <w:r>
        <w:t>，</w:t>
      </w:r>
      <w:r>
        <w:t>提</w:t>
      </w:r>
      <w:r>
        <w:t>高</w:t>
      </w:r>
      <w:r>
        <w:t>淋</w:t>
      </w:r>
      <w:r>
        <w:t>巴</w:t>
      </w:r>
      <w:r>
        <w:t>细</w:t>
      </w:r>
      <w:r>
        <w:t>胞</w:t>
      </w:r>
      <w:r>
        <w:t>的</w:t>
      </w:r>
      <w:r>
        <w:t>计</w:t>
      </w:r>
      <w:r>
        <w:t>数</w:t>
      </w:r>
      <w:r>
        <w:t>有</w:t>
      </w:r>
      <w:r>
        <w:t>明</w:t>
      </w:r>
      <w:r>
        <w:t>显</w:t>
      </w:r>
      <w:r>
        <w:t>效</w:t>
      </w:r>
      <w:r>
        <w:t>果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o</w:t>
      </w:r>
      <w:r>
        <w:t>E</w:t>
      </w:r>
      <w:r>
        <w:t>2</w:t>
      </w:r>
      <w:r>
        <w:t>L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麻</w:t>
      </w:r>
      <w:r>
        <w:t>杏</w:t>
      </w:r>
      <w:r>
        <w:t>石</w:t>
      </w:r>
      <w:r>
        <w:t>甘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射</w:t>
      </w:r>
      <w:r>
        <w:t>干</w:t>
      </w:r>
      <w:r>
        <w:t>麻</w:t>
      </w:r>
      <w:r>
        <w:t>黄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小</w:t>
      </w:r>
      <w:r>
        <w:t>柴</w:t>
      </w:r>
      <w:r>
        <w:t>胡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处</w:t>
      </w:r>
      <w:r>
        <w:t>方</w:t>
      </w:r>
      <w:r>
        <w:t>属</w:t>
      </w:r>
      <w:r>
        <w:t>于</w:t>
      </w:r>
      <w:r>
        <w:t>清</w:t>
      </w:r>
      <w:r>
        <w:t>肺</w:t>
      </w:r>
      <w:r>
        <w:t>排</w:t>
      </w:r>
      <w:r>
        <w:t>毒</w:t>
      </w:r>
      <w:r>
        <w:t>方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从经方应用谈清肺排毒汤对新冠肺炎治疗的研究总结（王伟教授）B3yBlzD0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P</w:t>
      </w:r>
      <w:r>
        <w:t>e</w:t>
      </w:r>
      <w:r>
        <w:t>r</w:t>
      </w:r>
      <w:r>
        <w:t>V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苗</w:t>
      </w:r>
      <w:r>
        <w:t>青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伟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融</w:t>
      </w:r>
      <w:r>
        <w:t>冰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Z</w:t>
      </w:r>
      <w:r>
        <w:t>p</w:t>
      </w:r>
      <w:r>
        <w:t>N</w:t>
      </w:r>
      <w:r>
        <w:t>y</w:t>
      </w:r>
      <w:r>
        <w:t>l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从</w:t>
      </w:r>
      <w:r>
        <w:t>经</w:t>
      </w:r>
      <w:r>
        <w:t>方</w:t>
      </w:r>
      <w:r>
        <w:t>应</w:t>
      </w:r>
      <w:r>
        <w:t>用</w:t>
      </w:r>
      <w:r>
        <w:t>谈</w:t>
      </w:r>
      <w:r>
        <w:t>清</w:t>
      </w:r>
      <w:r>
        <w:t>肺</w:t>
      </w:r>
      <w:r>
        <w:t>排</w:t>
      </w:r>
      <w:r>
        <w:t>毒</w:t>
      </w:r>
      <w:r>
        <w:t>汤</w:t>
      </w:r>
      <w:r>
        <w:t>对</w:t>
      </w:r>
      <w:r>
        <w:t>新</w:t>
      </w:r>
      <w:r>
        <w:t>冠</w:t>
      </w:r>
      <w:r>
        <w:t>肺</w:t>
      </w:r>
      <w:r>
        <w:t>炎</w:t>
      </w:r>
      <w:r>
        <w:t>治</w:t>
      </w:r>
      <w:r>
        <w:t>疗</w:t>
      </w:r>
      <w:r>
        <w:t>的</w:t>
      </w:r>
      <w:r>
        <w:t>研</w:t>
      </w:r>
      <w:r>
        <w:t>究</w:t>
      </w:r>
      <w:r>
        <w:t>总</w:t>
      </w:r>
      <w:r>
        <w:t>结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Z</w:t>
      </w:r>
      <w:r>
        <w:t>g</w:t>
      </w:r>
      <w:r>
        <w:t>G</w:t>
      </w:r>
      <w:r>
        <w:t>r</w:t>
      </w:r>
      <w:r>
        <w:t>K</w:t>
      </w:r>
      <w:r>
        <w:t>Z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以病例为导向谈新冠肺炎的中医诊疗（齐文升教授）VD6KPW4p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Z</w:t>
      </w:r>
      <w:r>
        <w:t>V</w:t>
      </w:r>
      <w:r>
        <w:t>n</w:t>
      </w:r>
      <w:r>
        <w:t>o</w:t>
      </w:r>
      <w:r>
        <w:t>J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齐</w:t>
      </w:r>
      <w:r>
        <w:t>文</w:t>
      </w:r>
      <w:r>
        <w:t>升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融</w:t>
      </w:r>
      <w:r>
        <w:t>冰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5</w:t>
      </w:r>
      <w:r>
        <w:t>3</w:t>
      </w:r>
      <w:r>
        <w:t>b</w:t>
      </w:r>
      <w:r>
        <w:t>z</w:t>
      </w:r>
      <w:r>
        <w:t>e</w:t>
      </w:r>
      <w:r>
        <w:t>j</w:t>
      </w:r>
      <w:r>
        <w:t>3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病</w:t>
      </w:r>
      <w:r>
        <w:t>例</w:t>
      </w:r>
      <w:r>
        <w:t>为</w:t>
      </w:r>
      <w:r>
        <w:t>导</w:t>
      </w:r>
      <w:r>
        <w:t>向</w:t>
      </w:r>
      <w:r>
        <w:t>谈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诊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发</w:t>
      </w:r>
      <w:r>
        <w:t>热</w:t>
      </w:r>
      <w:r>
        <w:t>门</w:t>
      </w:r>
      <w:r>
        <w:t>诊</w:t>
      </w:r>
      <w:r>
        <w:t>和</w:t>
      </w:r>
      <w:r>
        <w:t>定</w:t>
      </w:r>
      <w:r>
        <w:t>点</w:t>
      </w:r>
      <w:r>
        <w:t>医</w:t>
      </w:r>
      <w:r>
        <w:t>院</w:t>
      </w:r>
      <w:r>
        <w:t>管</w:t>
      </w:r>
      <w:r>
        <w:t>理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w</w:t>
      </w:r>
      <w:r>
        <w:t>p</w:t>
      </w:r>
      <w:r>
        <w:t>B</w:t>
      </w:r>
      <w:r>
        <w:t>M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传承精华，守正创新的生动实践—新冠肺炎的中医药防治及新药研发（黄璐琦院士）AD58yE3r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D</w:t>
      </w:r>
      <w:r>
        <w:t>d</w:t>
      </w:r>
      <w:r>
        <w:t>z</w:t>
      </w:r>
      <w:r>
        <w:t>k</w:t>
      </w:r>
      <w:r>
        <w:t>e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黄</w:t>
      </w:r>
      <w:r>
        <w:t>璐</w:t>
      </w:r>
      <w:r>
        <w:t>琦</w:t>
      </w:r>
      <w:r>
        <w:t>"</w:t>
      </w:r>
      <w:r>
        <w:t>,</w:t>
      </w:r>
      <w:r>
        <w:t xml:space="preserve"> </w:t>
      </w:r>
      <w:r>
        <w:t>"</w:t>
      </w:r>
      <w:r>
        <w:t>卢</w:t>
      </w:r>
      <w:r>
        <w:t>联</w:t>
      </w:r>
      <w:r>
        <w:t>合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b</w:t>
      </w:r>
      <w:r>
        <w:t>3</w:t>
      </w:r>
      <w:r>
        <w:t>J</w:t>
      </w:r>
      <w:r>
        <w:t>K</w:t>
      </w:r>
      <w:r>
        <w:t>b</w:t>
      </w:r>
      <w:r>
        <w:t>w</w:t>
      </w:r>
      <w:r>
        <w:t>D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传</w:t>
      </w:r>
      <w:r>
        <w:t>承</w:t>
      </w:r>
      <w:r>
        <w:t>精</w:t>
      </w:r>
      <w:r>
        <w:t>华</w:t>
      </w:r>
      <w:r>
        <w:t>，</w:t>
      </w:r>
      <w:r>
        <w:t>守</w:t>
      </w:r>
      <w:r>
        <w:t>正</w:t>
      </w:r>
      <w:r>
        <w:t>创</w:t>
      </w:r>
      <w:r>
        <w:t>新</w:t>
      </w:r>
      <w:r>
        <w:t>的</w:t>
      </w:r>
      <w:r>
        <w:t>生</w:t>
      </w:r>
      <w:r>
        <w:t>动</w:t>
      </w:r>
      <w:r>
        <w:t>实</w:t>
      </w:r>
      <w:r>
        <w:t>践</w:t>
      </w:r>
      <w:r>
        <w:t>—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防</w:t>
      </w:r>
      <w:r>
        <w:t>治</w:t>
      </w:r>
      <w:r>
        <w:t>及</w:t>
      </w:r>
      <w:r>
        <w:t>新</w:t>
      </w:r>
      <w:r>
        <w:t>药</w:t>
      </w:r>
      <w:r>
        <w:t>研</w:t>
      </w:r>
      <w:r>
        <w:t>发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B</w:t>
      </w:r>
      <w:r>
        <w:t>j</w:t>
      </w:r>
      <w:r>
        <w:t>J</w:t>
      </w:r>
      <w:r>
        <w:t>x</w:t>
      </w:r>
      <w:r>
        <w:t>D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传染病防治与隔离防护措施（一）w3OeQp4e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w</w:t>
      </w:r>
      <w:r>
        <w:t>p</w:t>
      </w:r>
      <w:r>
        <w:t>x</w:t>
      </w:r>
      <w:r>
        <w:t>6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普</w:t>
      </w:r>
      <w:r>
        <w:t>通</w:t>
      </w:r>
      <w:r>
        <w:t>类</w:t>
      </w:r>
      <w:r>
        <w:t>和</w:t>
      </w:r>
      <w:r>
        <w:t>特</w:t>
      </w:r>
      <w:r>
        <w:t>殊</w:t>
      </w:r>
      <w:r>
        <w:t>类</w:t>
      </w:r>
      <w:r>
        <w:t>"</w:t>
      </w:r>
      <w:r>
        <w:t>,</w:t>
      </w:r>
      <w:r>
        <w:t xml:space="preserve"> </w:t>
      </w:r>
      <w:r>
        <w:t>"</w:t>
      </w:r>
      <w:r>
        <w:t>甲</w:t>
      </w:r>
      <w:r>
        <w:t>类</w:t>
      </w:r>
      <w:r>
        <w:t>和</w:t>
      </w:r>
      <w:r>
        <w:t>乙</w:t>
      </w:r>
      <w:r>
        <w:t>类</w:t>
      </w:r>
      <w:r>
        <w:t>"</w:t>
      </w:r>
      <w:r>
        <w:t>,</w:t>
      </w:r>
      <w:r>
        <w:t xml:space="preserve"> </w:t>
      </w:r>
      <w:r>
        <w:t>"</w:t>
      </w:r>
      <w:r>
        <w:t>甲</w:t>
      </w:r>
      <w:r>
        <w:t>类</w:t>
      </w:r>
      <w:r>
        <w:t>、</w:t>
      </w:r>
      <w:r>
        <w:t>乙</w:t>
      </w:r>
      <w:r>
        <w:t>类</w:t>
      </w:r>
      <w:r>
        <w:t>和</w:t>
      </w:r>
      <w:r>
        <w:t>丙</w:t>
      </w:r>
      <w:r>
        <w:t>类</w:t>
      </w:r>
      <w:r>
        <w:t>"</w:t>
      </w:r>
      <w:r>
        <w:t>,</w:t>
      </w:r>
      <w:r>
        <w:t xml:space="preserve"> </w:t>
      </w:r>
      <w:r>
        <w:t>"</w:t>
      </w:r>
      <w:r>
        <w:t>甲</w:t>
      </w:r>
      <w:r>
        <w:t>类</w:t>
      </w:r>
      <w:r>
        <w:t>、</w:t>
      </w:r>
      <w:r>
        <w:t>乙</w:t>
      </w:r>
      <w:r>
        <w:t>类</w:t>
      </w:r>
      <w:r>
        <w:t>、</w:t>
      </w:r>
      <w:r>
        <w:t>丙</w:t>
      </w:r>
      <w:r>
        <w:t>类</w:t>
      </w:r>
      <w:r>
        <w:t>和</w:t>
      </w:r>
      <w:r>
        <w:t>丁</w:t>
      </w:r>
      <w:r>
        <w:t>类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通</w:t>
      </w:r>
      <w:r>
        <w:t>常</w:t>
      </w:r>
      <w:r>
        <w:t>将</w:t>
      </w:r>
      <w:r>
        <w:t>传</w:t>
      </w:r>
      <w:r>
        <w:t>染</w:t>
      </w:r>
      <w:r>
        <w:t>病</w:t>
      </w:r>
      <w:r>
        <w:t>分</w:t>
      </w:r>
      <w:r>
        <w:t>为</w:t>
      </w:r>
      <w:r>
        <w:t>（</w:t>
      </w:r>
      <w:r>
        <w:t>）</w:t>
      </w:r>
      <w:r>
        <w:t>传</w:t>
      </w:r>
      <w:r>
        <w:t>染</w:t>
      </w:r>
      <w:r>
        <w:t>病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p</w:t>
      </w:r>
      <w:r>
        <w:t>4</w:t>
      </w:r>
      <w:r>
        <w:t>j</w:t>
      </w:r>
      <w:r>
        <w:t>0</w:t>
      </w:r>
      <w:r>
        <w:t>Q</w:t>
      </w:r>
      <w:r>
        <w:t>1</w:t>
      </w:r>
      <w:r>
        <w:t>3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霍</w:t>
      </w:r>
      <w:r>
        <w:t>乱</w:t>
      </w:r>
      <w:r>
        <w:t>"</w:t>
      </w:r>
      <w:r>
        <w:t>,</w:t>
      </w:r>
      <w:r>
        <w:t xml:space="preserve"> </w:t>
      </w:r>
      <w:r>
        <w:t>"</w:t>
      </w:r>
      <w:r>
        <w:t>非</w:t>
      </w:r>
      <w:r>
        <w:t>典</w:t>
      </w:r>
      <w:r>
        <w:t>"</w:t>
      </w:r>
      <w:r>
        <w:t>,</w:t>
      </w:r>
      <w:r>
        <w:t xml:space="preserve"> </w:t>
      </w:r>
      <w:r>
        <w:t>"</w:t>
      </w:r>
      <w:r>
        <w:t>麻</w:t>
      </w:r>
      <w:r>
        <w:t>疹</w:t>
      </w:r>
      <w:r>
        <w:t>"</w:t>
      </w:r>
      <w:r>
        <w:t>,</w:t>
      </w:r>
      <w:r>
        <w:t xml:space="preserve"> </w:t>
      </w:r>
      <w:r>
        <w:t>"</w:t>
      </w:r>
      <w:r>
        <w:t>流</w:t>
      </w:r>
      <w:r>
        <w:t>行</w:t>
      </w:r>
      <w:r>
        <w:t>性</w:t>
      </w:r>
      <w:r>
        <w:t>出</w:t>
      </w:r>
      <w:r>
        <w:t>血</w:t>
      </w:r>
      <w:r>
        <w:t>热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下</w:t>
      </w:r>
      <w:r>
        <w:t>列</w:t>
      </w:r>
      <w:r>
        <w:t>哪</w:t>
      </w:r>
      <w:r>
        <w:t>个</w:t>
      </w:r>
      <w:r>
        <w:t>传</w:t>
      </w:r>
      <w:r>
        <w:t>染</w:t>
      </w:r>
      <w:r>
        <w:t>病</w:t>
      </w:r>
      <w:r>
        <w:t>是</w:t>
      </w:r>
      <w:r>
        <w:t>甲</w:t>
      </w:r>
      <w:r>
        <w:t>类</w:t>
      </w:r>
      <w:r>
        <w:t>传</w:t>
      </w:r>
      <w:r>
        <w:t>染</w:t>
      </w:r>
      <w:r>
        <w:t>病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8</w:t>
      </w:r>
      <w:r>
        <w:t>x</w:t>
      </w:r>
      <w:r>
        <w:t>p</w:t>
      </w:r>
      <w:r>
        <w:t>X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传</w:t>
      </w:r>
      <w:r>
        <w:t>染</w:t>
      </w:r>
      <w:r>
        <w:t>性</w:t>
      </w:r>
      <w:r>
        <w:t>非</w:t>
      </w:r>
      <w:r>
        <w:t>典</w:t>
      </w:r>
      <w:r>
        <w:t>型</w:t>
      </w:r>
      <w:r>
        <w:t>肺</w:t>
      </w:r>
      <w:r>
        <w:t>炎</w:t>
      </w:r>
      <w:r>
        <w:t>、</w:t>
      </w:r>
      <w:r>
        <w:t>甲</w:t>
      </w:r>
      <w:r>
        <w:t>型</w:t>
      </w:r>
      <w:r>
        <w:t>h</w:t>
      </w:r>
      <w:r>
        <w:t>1</w:t>
      </w:r>
      <w:r>
        <w:t>N</w:t>
      </w:r>
      <w:r>
        <w:t>1</w:t>
      </w:r>
      <w:r>
        <w:t>流</w:t>
      </w:r>
      <w:r>
        <w:t>感</w:t>
      </w:r>
      <w:r>
        <w:t>"</w:t>
      </w:r>
      <w:r>
        <w:t>,</w:t>
      </w:r>
      <w:r>
        <w:t xml:space="preserve"> </w:t>
      </w:r>
      <w:r>
        <w:t>"</w:t>
      </w:r>
      <w:r>
        <w:t>甲</w:t>
      </w:r>
      <w:r>
        <w:t>型</w:t>
      </w:r>
      <w:r>
        <w:t>h</w:t>
      </w:r>
      <w:r>
        <w:t>1</w:t>
      </w:r>
      <w:r>
        <w:t>N</w:t>
      </w:r>
      <w:r>
        <w:t>1</w:t>
      </w:r>
      <w:r>
        <w:t>流</w:t>
      </w:r>
      <w:r>
        <w:t>感</w:t>
      </w:r>
      <w:r>
        <w:t>、</w:t>
      </w:r>
      <w:r>
        <w:t>霍</w:t>
      </w:r>
      <w:r>
        <w:t>乱</w:t>
      </w:r>
      <w:r>
        <w:t>"</w:t>
      </w:r>
      <w:r>
        <w:t>,</w:t>
      </w:r>
      <w:r>
        <w:t xml:space="preserve"> </w:t>
      </w:r>
      <w:r>
        <w:t>"</w:t>
      </w:r>
      <w:r>
        <w:t>流</w:t>
      </w:r>
      <w:r>
        <w:t>感</w:t>
      </w:r>
      <w:r>
        <w:t>、</w:t>
      </w:r>
      <w:r>
        <w:t>传</w:t>
      </w:r>
      <w:r>
        <w:t>染</w:t>
      </w:r>
      <w:r>
        <w:t>性</w:t>
      </w:r>
      <w:r>
        <w:t>非</w:t>
      </w:r>
      <w:r>
        <w:t>典</w:t>
      </w:r>
      <w:r>
        <w:t>型</w:t>
      </w:r>
      <w:r>
        <w:t>肺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流</w:t>
      </w:r>
      <w:r>
        <w:t>行</w:t>
      </w:r>
      <w:r>
        <w:t>性</w:t>
      </w:r>
      <w:r>
        <w:t>脑</w:t>
      </w:r>
      <w:r>
        <w:t>脊</w:t>
      </w:r>
      <w:r>
        <w:t>髓</w:t>
      </w:r>
      <w:r>
        <w:t>膜</w:t>
      </w:r>
      <w:r>
        <w:t>爻</w:t>
      </w:r>
      <w:r>
        <w:t>、</w:t>
      </w:r>
      <w:r>
        <w:t>流</w:t>
      </w:r>
      <w:r>
        <w:t>行</w:t>
      </w:r>
      <w:r>
        <w:t>性</w:t>
      </w:r>
      <w:r>
        <w:t>乙</w:t>
      </w:r>
      <w:r>
        <w:t>型</w:t>
      </w:r>
      <w:r>
        <w:t>脑</w:t>
      </w:r>
      <w:r>
        <w:t>炎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属</w:t>
      </w:r>
      <w:r>
        <w:t>于</w:t>
      </w:r>
      <w:r>
        <w:t>乙</w:t>
      </w:r>
      <w:r>
        <w:t>类</w:t>
      </w:r>
      <w:r>
        <w:t>传</w:t>
      </w:r>
      <w:r>
        <w:t>染</w:t>
      </w:r>
      <w:r>
        <w:t>病</w:t>
      </w:r>
      <w:r>
        <w:t>，</w:t>
      </w:r>
      <w:r>
        <w:t>参</w:t>
      </w:r>
      <w:r>
        <w:t>照</w:t>
      </w:r>
      <w:r>
        <w:t>甲</w:t>
      </w:r>
      <w:r>
        <w:t>类</w:t>
      </w:r>
      <w:r>
        <w:t>传</w:t>
      </w:r>
      <w:r>
        <w:t>染</w:t>
      </w:r>
      <w:r>
        <w:t>病</w:t>
      </w:r>
      <w:r>
        <w:t>管</w:t>
      </w:r>
      <w:r>
        <w:t>理</w:t>
      </w:r>
      <w:r>
        <w:t>的</w:t>
      </w:r>
      <w:r>
        <w:t>传</w:t>
      </w:r>
      <w:r>
        <w:t>染</w:t>
      </w:r>
      <w:r>
        <w:t>病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o</w:t>
      </w:r>
      <w:r>
        <w:t>E</w:t>
      </w:r>
      <w:r>
        <w:t>5</w:t>
      </w:r>
      <w:r>
        <w:t>x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鼠</w:t>
      </w:r>
      <w:r>
        <w:t>疫</w:t>
      </w:r>
      <w:r>
        <w:t>、</w:t>
      </w:r>
      <w:r>
        <w:t>翟</w:t>
      </w:r>
      <w:r>
        <w:t>乱</w:t>
      </w:r>
      <w:r>
        <w:t>"</w:t>
      </w:r>
      <w:r>
        <w:t>,</w:t>
      </w:r>
      <w:r>
        <w:t xml:space="preserve"> </w:t>
      </w:r>
      <w:r>
        <w:t>"</w:t>
      </w:r>
      <w:r>
        <w:t>流</w:t>
      </w:r>
      <w:r>
        <w:t>行</w:t>
      </w:r>
      <w:r>
        <w:t>性</w:t>
      </w:r>
      <w:r>
        <w:t>乙</w:t>
      </w:r>
      <w:r>
        <w:t>型</w:t>
      </w:r>
      <w:r>
        <w:t>脑</w:t>
      </w:r>
      <w:r>
        <w:t>炎</w:t>
      </w:r>
      <w:r>
        <w:t>、</w:t>
      </w:r>
      <w:r>
        <w:t>风</w:t>
      </w:r>
      <w:r>
        <w:t>疹</w:t>
      </w:r>
      <w:r>
        <w:t>"</w:t>
      </w:r>
      <w:r>
        <w:t>,</w:t>
      </w:r>
      <w:r>
        <w:t xml:space="preserve"> </w:t>
      </w:r>
      <w:r>
        <w:t>"</w:t>
      </w:r>
      <w:r>
        <w:t>流</w:t>
      </w:r>
      <w:r>
        <w:t>行</w:t>
      </w:r>
      <w:r>
        <w:t>性</w:t>
      </w:r>
      <w:r>
        <w:t>感</w:t>
      </w:r>
      <w:r>
        <w:t>冒</w:t>
      </w:r>
      <w:r>
        <w:t>、</w:t>
      </w:r>
      <w:r>
        <w:t>麻</w:t>
      </w:r>
      <w:r>
        <w:t>风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传</w:t>
      </w:r>
      <w:r>
        <w:t>染</w:t>
      </w:r>
      <w:r>
        <w:t>性</w:t>
      </w:r>
      <w:r>
        <w:t>非</w:t>
      </w:r>
      <w:r>
        <w:t>典</w:t>
      </w:r>
      <w:r>
        <w:t>型</w:t>
      </w:r>
      <w:r>
        <w:t>性</w:t>
      </w:r>
      <w:r>
        <w:t>肺</w:t>
      </w:r>
      <w:r>
        <w:t>爻</w:t>
      </w:r>
      <w:r>
        <w:t>、</w:t>
      </w:r>
      <w:r>
        <w:t>肺</w:t>
      </w:r>
      <w:r>
        <w:t>炭</w:t>
      </w:r>
      <w:r>
        <w:t>疽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下</w:t>
      </w:r>
      <w:r>
        <w:t>列</w:t>
      </w:r>
      <w:r>
        <w:t>属</w:t>
      </w:r>
      <w:r>
        <w:t>于</w:t>
      </w:r>
      <w:r>
        <w:t>丙</w:t>
      </w:r>
      <w:r>
        <w:t>类</w:t>
      </w:r>
      <w:r>
        <w:t>传</w:t>
      </w:r>
      <w:r>
        <w:t>染</w:t>
      </w:r>
      <w:r>
        <w:t>病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Q</w:t>
      </w:r>
      <w:r>
        <w:t>8</w:t>
      </w:r>
      <w:r>
        <w:t>7</w:t>
      </w:r>
      <w:r>
        <w:t>L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地</w:t>
      </w:r>
      <w:r>
        <w:t>区</w:t>
      </w:r>
      <w:r>
        <w:t>短</w:t>
      </w:r>
      <w:r>
        <w:t>期</w:t>
      </w:r>
      <w:r>
        <w:t>内</w:t>
      </w:r>
      <w:r>
        <w:t>突</w:t>
      </w:r>
      <w:r>
        <w:t>发</w:t>
      </w:r>
      <w:r>
        <w:t>多</w:t>
      </w:r>
      <w:r>
        <w:t>例</w:t>
      </w:r>
      <w:r>
        <w:t>同</w:t>
      </w:r>
      <w:r>
        <w:t>一</w:t>
      </w:r>
      <w:r>
        <w:t>种</w:t>
      </w:r>
      <w:r>
        <w:t>传</w:t>
      </w:r>
      <w:r>
        <w:t>染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一</w:t>
      </w:r>
      <w:r>
        <w:t>个</w:t>
      </w:r>
      <w:r>
        <w:t>地</w:t>
      </w:r>
      <w:r>
        <w:t>区</w:t>
      </w:r>
      <w:r>
        <w:t>突</w:t>
      </w:r>
      <w:r>
        <w:t>发</w:t>
      </w:r>
      <w:r>
        <w:t>某</w:t>
      </w:r>
      <w:r>
        <w:t>种</w:t>
      </w:r>
      <w:r>
        <w:t>历</w:t>
      </w:r>
      <w:r>
        <w:t>年</w:t>
      </w:r>
      <w:r>
        <w:t>从</w:t>
      </w:r>
      <w:r>
        <w:t>未</w:t>
      </w:r>
      <w:r>
        <w:t>或</w:t>
      </w:r>
      <w:r>
        <w:t>很</w:t>
      </w:r>
      <w:r>
        <w:t>少</w:t>
      </w:r>
      <w:r>
        <w:t>发</w:t>
      </w:r>
      <w:r>
        <w:t>生</w:t>
      </w:r>
      <w:r>
        <w:t>过</w:t>
      </w:r>
      <w:r>
        <w:t>的</w:t>
      </w:r>
      <w:r>
        <w:t>传</w:t>
      </w:r>
      <w:r>
        <w:t>染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一</w:t>
      </w:r>
      <w:r>
        <w:t>个</w:t>
      </w:r>
      <w:r>
        <w:t>地</w:t>
      </w:r>
      <w:r>
        <w:t>区</w:t>
      </w:r>
      <w:r>
        <w:t>某</w:t>
      </w:r>
      <w:r>
        <w:t>种</w:t>
      </w:r>
      <w:r>
        <w:t>传</w:t>
      </w:r>
      <w:r>
        <w:t>染</w:t>
      </w:r>
      <w:r>
        <w:t>病</w:t>
      </w:r>
      <w:r>
        <w:t>的</w:t>
      </w:r>
      <w:r>
        <w:t>发</w:t>
      </w:r>
      <w:r>
        <w:t>病</w:t>
      </w:r>
      <w:r>
        <w:t>率</w:t>
      </w:r>
      <w:r>
        <w:t>显</w:t>
      </w:r>
      <w:r>
        <w:t>著</w:t>
      </w:r>
      <w:r>
        <w:t>超</w:t>
      </w:r>
      <w:r>
        <w:t>过</w:t>
      </w:r>
      <w:r>
        <w:t>该</w:t>
      </w:r>
      <w:r>
        <w:t>病</w:t>
      </w:r>
      <w:r>
        <w:t>历</w:t>
      </w:r>
      <w:r>
        <w:t>年</w:t>
      </w:r>
      <w:r>
        <w:t>的</w:t>
      </w:r>
      <w:r>
        <w:t>一</w:t>
      </w:r>
      <w:r>
        <w:t>般</w:t>
      </w:r>
      <w:r>
        <w:t>发</w:t>
      </w:r>
      <w:r>
        <w:t>病</w:t>
      </w:r>
      <w:r>
        <w:t>率</w:t>
      </w:r>
      <w:r>
        <w:t>水</w:t>
      </w:r>
      <w:r>
        <w:t>平</w:t>
      </w:r>
      <w:r>
        <w:t>"</w:t>
      </w:r>
      <w:r>
        <w:t>,</w:t>
      </w:r>
      <w:r>
        <w:t xml:space="preserve"> </w:t>
      </w:r>
      <w:r>
        <w:t>"</w:t>
      </w:r>
      <w:r>
        <w:t>一</w:t>
      </w:r>
      <w:r>
        <w:t>个</w:t>
      </w:r>
      <w:r>
        <w:t>地</w:t>
      </w:r>
      <w:r>
        <w:t>区</w:t>
      </w:r>
      <w:r>
        <w:t>某</w:t>
      </w:r>
      <w:r>
        <w:t>种</w:t>
      </w:r>
      <w:r>
        <w:t>传</w:t>
      </w:r>
      <w:r>
        <w:t>染</w:t>
      </w:r>
      <w:r>
        <w:t>病</w:t>
      </w:r>
      <w:r>
        <w:t>的</w:t>
      </w:r>
      <w:r>
        <w:t>发</w:t>
      </w:r>
      <w:r>
        <w:t>病</w:t>
      </w:r>
      <w:r>
        <w:t>率</w:t>
      </w:r>
      <w:r>
        <w:t>显</w:t>
      </w:r>
      <w:r>
        <w:t>著</w:t>
      </w:r>
      <w:r>
        <w:t>超</w:t>
      </w:r>
      <w:r>
        <w:t>过</w:t>
      </w:r>
      <w:r>
        <w:t>该</w:t>
      </w:r>
      <w:r>
        <w:t>病</w:t>
      </w:r>
      <w:r>
        <w:t>历</w:t>
      </w:r>
      <w:r>
        <w:t>年</w:t>
      </w:r>
      <w:r>
        <w:t>的</w:t>
      </w:r>
      <w:r>
        <w:t>最</w:t>
      </w:r>
      <w:r>
        <w:t>高</w:t>
      </w:r>
      <w:r>
        <w:t>发</w:t>
      </w:r>
      <w:r>
        <w:t>病</w:t>
      </w:r>
      <w:r>
        <w:t>率</w:t>
      </w:r>
      <w:r>
        <w:t>水</w:t>
      </w:r>
      <w:r>
        <w:t>平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传</w:t>
      </w:r>
      <w:r>
        <w:t>染</w:t>
      </w:r>
      <w:r>
        <w:t>病</w:t>
      </w:r>
      <w:r>
        <w:t>的</w:t>
      </w:r>
      <w:r>
        <w:t>流</w:t>
      </w:r>
      <w:r>
        <w:t>行</w:t>
      </w:r>
      <w:r>
        <w:t>是</w:t>
      </w:r>
      <w:r>
        <w:t>指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传染病防治与隔离防护措施（二)VZMz8R3q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4</w:t>
      </w:r>
      <w:r>
        <w:t>r</w:t>
      </w:r>
      <w:r>
        <w:t>z</w:t>
      </w:r>
      <w:r>
        <w:t>y</w:t>
      </w:r>
      <w:r>
        <w:t>B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飞</w:t>
      </w:r>
      <w:r>
        <w:t>沫</w:t>
      </w:r>
      <w:r>
        <w:t>预</w:t>
      </w:r>
      <w:r>
        <w:t>防</w:t>
      </w:r>
      <w:r>
        <w:t>"</w:t>
      </w:r>
      <w:r>
        <w:t>,</w:t>
      </w:r>
      <w:r>
        <w:t xml:space="preserve"> </w:t>
      </w:r>
      <w:r>
        <w:t>"</w:t>
      </w:r>
      <w:r>
        <w:t>接</w:t>
      </w:r>
      <w:r>
        <w:t>触</w:t>
      </w:r>
      <w:r>
        <w:t>预</w:t>
      </w:r>
      <w:r>
        <w:t>防</w:t>
      </w:r>
      <w:r>
        <w:t>"</w:t>
      </w:r>
      <w:r>
        <w:t>,</w:t>
      </w:r>
      <w:r>
        <w:t xml:space="preserve"> </w:t>
      </w:r>
      <w:r>
        <w:t>"</w:t>
      </w:r>
      <w:r>
        <w:t>血</w:t>
      </w:r>
      <w:r>
        <w:t>液</w:t>
      </w:r>
      <w:r>
        <w:t>预</w:t>
      </w:r>
      <w:r>
        <w:t>防</w:t>
      </w:r>
      <w:r>
        <w:t>"</w:t>
      </w:r>
      <w:r>
        <w:t>,</w:t>
      </w:r>
      <w:r>
        <w:t xml:space="preserve"> </w:t>
      </w:r>
      <w:r>
        <w:t>"</w:t>
      </w:r>
      <w:r>
        <w:t>飞</w:t>
      </w:r>
      <w:r>
        <w:t>沫</w:t>
      </w:r>
      <w:r>
        <w:t>预</w:t>
      </w:r>
      <w:r>
        <w:t>防</w:t>
      </w:r>
      <w:r>
        <w:t>和</w:t>
      </w:r>
      <w:r>
        <w:t>接</w:t>
      </w:r>
      <w:r>
        <w:t>触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医</w:t>
      </w:r>
      <w:r>
        <w:t>务</w:t>
      </w:r>
      <w:r>
        <w:t>人</w:t>
      </w:r>
      <w:r>
        <w:t>员</w:t>
      </w:r>
      <w:r>
        <w:t>在</w:t>
      </w:r>
      <w:r>
        <w:t>诊</w:t>
      </w:r>
      <w:r>
        <w:t>疗</w:t>
      </w:r>
      <w:r>
        <w:t>工</w:t>
      </w:r>
      <w:r>
        <w:t>作</w:t>
      </w:r>
      <w:r>
        <w:t>中</w:t>
      </w:r>
      <w:r>
        <w:t>应</w:t>
      </w:r>
      <w:r>
        <w:t>当</w:t>
      </w:r>
      <w:r>
        <w:t>遵</w:t>
      </w:r>
      <w:r>
        <w:t>循</w:t>
      </w:r>
      <w:r>
        <w:t>的</w:t>
      </w:r>
      <w:r>
        <w:t>标</w:t>
      </w:r>
      <w:r>
        <w:t>准</w:t>
      </w:r>
      <w:r>
        <w:t>预</w:t>
      </w:r>
      <w:r>
        <w:t>防</w:t>
      </w:r>
      <w:r>
        <w:t>和</w:t>
      </w:r>
      <w:r>
        <w:t>额</w:t>
      </w:r>
      <w:r>
        <w:t>外</w:t>
      </w:r>
      <w:r>
        <w:t>预</w:t>
      </w:r>
      <w:r>
        <w:t>防</w:t>
      </w:r>
      <w:r>
        <w:t>相</w:t>
      </w:r>
      <w:r>
        <w:t>结</w:t>
      </w:r>
      <w:r>
        <w:t>合</w:t>
      </w:r>
      <w:r>
        <w:t>的</w:t>
      </w:r>
      <w:r>
        <w:t>原</w:t>
      </w:r>
      <w:r>
        <w:t>则</w:t>
      </w:r>
      <w:r>
        <w:t>中</w:t>
      </w:r>
      <w:r>
        <w:t>，</w:t>
      </w:r>
      <w:r>
        <w:t>额</w:t>
      </w:r>
      <w:r>
        <w:t>外</w:t>
      </w:r>
      <w:r>
        <w:t>预</w:t>
      </w:r>
      <w:r>
        <w:t>防</w:t>
      </w:r>
      <w:r>
        <w:t>是</w:t>
      </w:r>
      <w:r>
        <w:t>指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Z</w:t>
      </w:r>
      <w:r>
        <w:t>v</w:t>
      </w:r>
      <w:r>
        <w:t>P</w:t>
      </w:r>
      <w:r>
        <w:t>6</w:t>
      </w:r>
      <w:r>
        <w:t>Y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管</w:t>
      </w:r>
      <w:r>
        <w:t>理</w:t>
      </w:r>
      <w:r>
        <w:t>传</w:t>
      </w:r>
      <w:r>
        <w:t>染</w:t>
      </w:r>
      <w:r>
        <w:t>源</w:t>
      </w:r>
      <w:r>
        <w:t>，</w:t>
      </w:r>
      <w:r>
        <w:t>切</w:t>
      </w:r>
      <w:r>
        <w:t>断</w:t>
      </w:r>
      <w:r>
        <w:t>传</w:t>
      </w:r>
      <w:r>
        <w:t>播</w:t>
      </w:r>
      <w:r>
        <w:t>途</w:t>
      </w:r>
      <w:r>
        <w:t>径</w:t>
      </w:r>
      <w:r>
        <w:t>，</w:t>
      </w:r>
      <w:r>
        <w:t>保</w:t>
      </w:r>
      <w:r>
        <w:t>护</w:t>
      </w:r>
      <w:r>
        <w:t>易</w:t>
      </w:r>
      <w:r>
        <w:t>感</w:t>
      </w:r>
      <w:r>
        <w:t>人</w:t>
      </w:r>
      <w:r>
        <w:t>群</w:t>
      </w:r>
      <w:r>
        <w:t>"</w:t>
      </w:r>
      <w:r>
        <w:t>,</w:t>
      </w:r>
      <w:r>
        <w:t xml:space="preserve"> </w:t>
      </w:r>
      <w:r>
        <w:t>"</w:t>
      </w:r>
      <w:r>
        <w:t>管</w:t>
      </w:r>
      <w:r>
        <w:t>理</w:t>
      </w:r>
      <w:r>
        <w:t>食</w:t>
      </w:r>
      <w:r>
        <w:t>物</w:t>
      </w:r>
      <w:r>
        <w:t>、</w:t>
      </w:r>
      <w:r>
        <w:t>水</w:t>
      </w:r>
      <w:r>
        <w:t>源</w:t>
      </w:r>
      <w:r>
        <w:t>、</w:t>
      </w:r>
      <w:r>
        <w:t>粪</w:t>
      </w:r>
      <w:r>
        <w:t>便</w:t>
      </w:r>
      <w:r>
        <w:t>、</w:t>
      </w:r>
      <w:r>
        <w:t>消</w:t>
      </w:r>
      <w:r>
        <w:t>灭</w:t>
      </w:r>
      <w:r>
        <w:t>蚊</w:t>
      </w:r>
      <w:r>
        <w:t>蝇</w:t>
      </w:r>
      <w:r>
        <w:t>"</w:t>
      </w:r>
      <w:r>
        <w:t>,</w:t>
      </w:r>
      <w:r>
        <w:t xml:space="preserve"> </w:t>
      </w:r>
      <w:r>
        <w:t>"</w:t>
      </w:r>
      <w:r>
        <w:t>切</w:t>
      </w:r>
      <w:r>
        <w:t>断</w:t>
      </w:r>
      <w:r>
        <w:t>社</w:t>
      </w:r>
      <w:r>
        <w:t>会</w:t>
      </w:r>
      <w:r>
        <w:t>因</w:t>
      </w:r>
      <w:r>
        <w:t>素</w:t>
      </w:r>
      <w:r>
        <w:t>和</w:t>
      </w:r>
      <w:r>
        <w:t>自</w:t>
      </w:r>
      <w:r>
        <w:t>然</w:t>
      </w:r>
      <w:r>
        <w:t>因</w:t>
      </w:r>
      <w:r>
        <w:t>素</w:t>
      </w:r>
      <w:r>
        <w:t>"</w:t>
      </w:r>
      <w:r>
        <w:t>,</w:t>
      </w:r>
      <w:r>
        <w:t xml:space="preserve"> </w:t>
      </w:r>
      <w:r>
        <w:t>"</w:t>
      </w:r>
      <w:r>
        <w:t>环</w:t>
      </w:r>
      <w:r>
        <w:t>境</w:t>
      </w:r>
      <w:r>
        <w:t>卫</w:t>
      </w:r>
      <w:r>
        <w:t>生</w:t>
      </w:r>
      <w:r>
        <w:t>管</w:t>
      </w:r>
      <w:r>
        <w:t>理</w:t>
      </w:r>
      <w:r>
        <w:t>，</w:t>
      </w:r>
      <w:r>
        <w:t>水</w:t>
      </w:r>
      <w:r>
        <w:t>源</w:t>
      </w:r>
      <w:r>
        <w:t>食</w:t>
      </w:r>
      <w:r>
        <w:t>物</w:t>
      </w:r>
      <w:r>
        <w:t>管</w:t>
      </w:r>
      <w:r>
        <w:t>理</w:t>
      </w:r>
      <w:r>
        <w:t>、</w:t>
      </w:r>
      <w:r>
        <w:t>灭</w:t>
      </w:r>
      <w:r>
        <w:t>蝇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传</w:t>
      </w:r>
      <w:r>
        <w:t>染</w:t>
      </w:r>
      <w:r>
        <w:t>病</w:t>
      </w:r>
      <w:r>
        <w:t>的</w:t>
      </w:r>
      <w:r>
        <w:t>预</w:t>
      </w:r>
      <w:r>
        <w:t>防</w:t>
      </w:r>
      <w:r>
        <w:t>分</w:t>
      </w:r>
      <w:r>
        <w:t>为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D</w:t>
      </w:r>
      <w:r>
        <w:t>W</w:t>
      </w:r>
      <w:r>
        <w:t>G</w:t>
      </w:r>
      <w:r>
        <w:t>q</w:t>
      </w:r>
      <w:r>
        <w:t>9</w:t>
      </w:r>
      <w:r>
        <w:t>D</w:t>
      </w:r>
      <w:r>
        <w:t>G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改</w:t>
      </w:r>
      <w:r>
        <w:t>善</w:t>
      </w:r>
      <w:r>
        <w:t>卫</w:t>
      </w:r>
      <w:r>
        <w:t>生</w:t>
      </w:r>
      <w:r>
        <w:t>条</w:t>
      </w:r>
      <w:r>
        <w:t>件</w:t>
      </w:r>
      <w:r>
        <w:t>和</w:t>
      </w:r>
      <w:r>
        <w:t>免</w:t>
      </w:r>
      <w:r>
        <w:t>疫</w:t>
      </w:r>
      <w:r>
        <w:t>预</w:t>
      </w:r>
      <w:r>
        <w:t>防</w:t>
      </w:r>
      <w:r>
        <w:t>"</w:t>
      </w:r>
      <w:r>
        <w:t>,</w:t>
      </w:r>
      <w:r>
        <w:t xml:space="preserve"> </w:t>
      </w:r>
      <w:r>
        <w:t>"</w:t>
      </w:r>
      <w:r>
        <w:t>国</w:t>
      </w:r>
      <w:r>
        <w:t>境</w:t>
      </w:r>
      <w:r>
        <w:t>检</w:t>
      </w:r>
      <w:r>
        <w:t>疫</w:t>
      </w:r>
      <w:r>
        <w:t>和</w:t>
      </w:r>
      <w:r>
        <w:t>健</w:t>
      </w:r>
      <w:r>
        <w:t>康</w:t>
      </w:r>
      <w:r>
        <w:t>教</w:t>
      </w:r>
      <w:r>
        <w:t>育</w:t>
      </w:r>
      <w:r>
        <w:t>"</w:t>
      </w:r>
      <w:r>
        <w:t>,</w:t>
      </w:r>
      <w:r>
        <w:t xml:space="preserve"> </w:t>
      </w:r>
      <w:r>
        <w:t>"</w:t>
      </w:r>
      <w:r>
        <w:t>改</w:t>
      </w:r>
      <w:r>
        <w:t>善</w:t>
      </w:r>
      <w:r>
        <w:t>卫</w:t>
      </w:r>
      <w:r>
        <w:t>生</w:t>
      </w:r>
      <w:r>
        <w:t>条</w:t>
      </w:r>
      <w:r>
        <w:t>件</w:t>
      </w:r>
      <w:r>
        <w:t>、</w:t>
      </w:r>
      <w:r>
        <w:t>免</w:t>
      </w:r>
      <w:r>
        <w:t>疫</w:t>
      </w:r>
      <w:r>
        <w:t>预</w:t>
      </w:r>
      <w:r>
        <w:t>防</w:t>
      </w:r>
      <w:r>
        <w:t>和</w:t>
      </w:r>
      <w:r>
        <w:t>健</w:t>
      </w:r>
      <w:r>
        <w:t>康</w:t>
      </w:r>
      <w:r>
        <w:t>教</w:t>
      </w:r>
      <w:r>
        <w:t>育</w:t>
      </w:r>
      <w:r>
        <w:t>"</w:t>
      </w:r>
      <w:r>
        <w:t>,</w:t>
      </w:r>
      <w:r>
        <w:t xml:space="preserve"> </w:t>
      </w:r>
      <w:r>
        <w:t>"</w:t>
      </w:r>
      <w:r>
        <w:t>A</w:t>
      </w:r>
      <w:r>
        <w:t>+</w:t>
      </w:r>
      <w:r>
        <w:t>B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传</w:t>
      </w:r>
      <w:r>
        <w:t>染</w:t>
      </w:r>
      <w:r>
        <w:t>病</w:t>
      </w:r>
      <w:r>
        <w:t>的</w:t>
      </w:r>
      <w:r>
        <w:t>预</w:t>
      </w:r>
      <w:r>
        <w:t>防</w:t>
      </w:r>
      <w:r>
        <w:t>包</w:t>
      </w:r>
      <w:r>
        <w:t>括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Y</w:t>
      </w:r>
      <w:r>
        <w:t>p</w:t>
      </w:r>
      <w:r>
        <w:t>b</w:t>
      </w:r>
      <w:r>
        <w:t>9</w:t>
      </w:r>
      <w:r>
        <w:t>Z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空</w:t>
      </w:r>
      <w:r>
        <w:t>气</w:t>
      </w:r>
      <w:r>
        <w:t>传</w:t>
      </w:r>
      <w:r>
        <w:t>播</w:t>
      </w:r>
      <w:r>
        <w:t>"</w:t>
      </w:r>
      <w:r>
        <w:t>,</w:t>
      </w:r>
      <w:r>
        <w:t xml:space="preserve"> </w:t>
      </w:r>
      <w:r>
        <w:t>"</w:t>
      </w:r>
      <w:r>
        <w:t>飞</w:t>
      </w:r>
      <w:r>
        <w:t>沫</w:t>
      </w:r>
      <w:r>
        <w:t>传</w:t>
      </w:r>
      <w:r>
        <w:t>播</w:t>
      </w:r>
      <w:r>
        <w:t>"</w:t>
      </w:r>
      <w:r>
        <w:t>,</w:t>
      </w:r>
      <w:r>
        <w:t xml:space="preserve"> </w:t>
      </w:r>
      <w:r>
        <w:t>"</w:t>
      </w:r>
      <w:r>
        <w:t>消</w:t>
      </w:r>
      <w:r>
        <w:t>化</w:t>
      </w:r>
      <w:r>
        <w:t>道</w:t>
      </w:r>
      <w:r>
        <w:t>传</w:t>
      </w:r>
      <w:r>
        <w:t>播</w:t>
      </w:r>
      <w:r>
        <w:t>"</w:t>
      </w:r>
      <w:r>
        <w:t>,</w:t>
      </w:r>
      <w:r>
        <w:t xml:space="preserve"> </w:t>
      </w:r>
      <w:r>
        <w:t>"</w:t>
      </w:r>
      <w:r>
        <w:t>严</w:t>
      </w:r>
      <w:r>
        <w:t>密</w:t>
      </w:r>
      <w:r>
        <w:t>隔</w:t>
      </w:r>
      <w:r>
        <w:t>离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不</w:t>
      </w:r>
      <w:r>
        <w:t>属</w:t>
      </w:r>
      <w:r>
        <w:t>于</w:t>
      </w:r>
      <w:r>
        <w:t>特</w:t>
      </w:r>
      <w:r>
        <w:t>殊</w:t>
      </w:r>
      <w:r>
        <w:t>传</w:t>
      </w:r>
      <w:r>
        <w:t>播</w:t>
      </w:r>
      <w:r>
        <w:t>方</w:t>
      </w:r>
      <w:r>
        <w:t>式</w:t>
      </w:r>
      <w:r>
        <w:t>的</w:t>
      </w:r>
      <w:r>
        <w:t>额</w:t>
      </w:r>
      <w:r>
        <w:t>外</w:t>
      </w:r>
      <w:r>
        <w:t>预</w:t>
      </w:r>
      <w:r>
        <w:t>防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l</w:t>
      </w:r>
      <w:r>
        <w:t>V</w:t>
      </w:r>
      <w:r>
        <w:t>L</w:t>
      </w:r>
      <w:r>
        <w:t>3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控</w:t>
      </w:r>
      <w:r>
        <w:t>制</w:t>
      </w:r>
      <w:r>
        <w:t>传</w:t>
      </w:r>
      <w:r>
        <w:t>染</w:t>
      </w:r>
      <w:r>
        <w:t>源</w:t>
      </w:r>
      <w:r>
        <w:t>、</w:t>
      </w:r>
      <w:r>
        <w:t>切</w:t>
      </w:r>
      <w:r>
        <w:t>断</w:t>
      </w:r>
      <w:r>
        <w:t>传</w:t>
      </w:r>
      <w:r>
        <w:t>播</w:t>
      </w:r>
      <w:r>
        <w:t>途</w:t>
      </w:r>
      <w:r>
        <w:t>径</w:t>
      </w:r>
      <w:r>
        <w:t>"</w:t>
      </w:r>
      <w:r>
        <w:t>,</w:t>
      </w:r>
      <w:r>
        <w:t xml:space="preserve"> </w:t>
      </w:r>
      <w:r>
        <w:t>"</w:t>
      </w:r>
      <w:r>
        <w:t>保</w:t>
      </w:r>
      <w:r>
        <w:t>护</w:t>
      </w:r>
      <w:r>
        <w:t>易</w:t>
      </w:r>
      <w:r>
        <w:t>感</w:t>
      </w:r>
      <w:r>
        <w:t>者</w:t>
      </w:r>
      <w:r>
        <w:t>、</w:t>
      </w:r>
      <w:r>
        <w:t>控</w:t>
      </w:r>
      <w:r>
        <w:t>制</w:t>
      </w:r>
      <w:r>
        <w:t>传</w:t>
      </w:r>
      <w:r>
        <w:t>染</w:t>
      </w:r>
      <w:r>
        <w:t>源</w:t>
      </w:r>
      <w:r>
        <w:t>"</w:t>
      </w:r>
      <w:r>
        <w:t>,</w:t>
      </w:r>
      <w:r>
        <w:t xml:space="preserve"> </w:t>
      </w:r>
      <w:r>
        <w:t>"</w:t>
      </w:r>
      <w:r>
        <w:t>保</w:t>
      </w:r>
      <w:r>
        <w:t>护</w:t>
      </w:r>
      <w:r>
        <w:t>感</w:t>
      </w:r>
      <w:r>
        <w:t>染</w:t>
      </w:r>
      <w:r>
        <w:t>源</w:t>
      </w:r>
      <w:r>
        <w:t>、</w:t>
      </w:r>
      <w:r>
        <w:t>控</w:t>
      </w:r>
      <w:r>
        <w:t>制</w:t>
      </w:r>
      <w:r>
        <w:t>易</w:t>
      </w:r>
      <w:r>
        <w:t>感</w:t>
      </w:r>
      <w:r>
        <w:t>者</w:t>
      </w:r>
      <w:r>
        <w:t>、</w:t>
      </w:r>
      <w:r>
        <w:t>切</w:t>
      </w:r>
      <w:r>
        <w:t>断</w:t>
      </w:r>
      <w:r>
        <w:t>传</w:t>
      </w:r>
      <w:r>
        <w:t>播</w:t>
      </w:r>
      <w:r>
        <w:t>途</w:t>
      </w:r>
      <w:r>
        <w:t>径</w:t>
      </w:r>
      <w:r>
        <w:t>"</w:t>
      </w:r>
      <w:r>
        <w:t>,</w:t>
      </w:r>
      <w:r>
        <w:t xml:space="preserve"> </w:t>
      </w:r>
      <w:r>
        <w:t>"</w:t>
      </w:r>
      <w:r>
        <w:t>控</w:t>
      </w:r>
      <w:r>
        <w:t>制</w:t>
      </w:r>
      <w:r>
        <w:t>传</w:t>
      </w:r>
      <w:r>
        <w:t>染</w:t>
      </w:r>
      <w:r>
        <w:t>源</w:t>
      </w:r>
      <w:r>
        <w:t>、</w:t>
      </w:r>
      <w:r>
        <w:t>切</w:t>
      </w:r>
      <w:r>
        <w:t>断</w:t>
      </w:r>
      <w:r>
        <w:t>传</w:t>
      </w:r>
      <w:r>
        <w:t>播</w:t>
      </w:r>
      <w:r>
        <w:t>途</w:t>
      </w:r>
      <w:r>
        <w:t>径</w:t>
      </w:r>
      <w:r>
        <w:t>、</w:t>
      </w:r>
      <w:r>
        <w:t>保</w:t>
      </w:r>
      <w:r>
        <w:t>护</w:t>
      </w:r>
      <w:r>
        <w:t>易</w:t>
      </w:r>
      <w:r>
        <w:t>感</w:t>
      </w:r>
      <w:r>
        <w:t>者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预</w:t>
      </w:r>
      <w:r>
        <w:t>防</w:t>
      </w:r>
      <w:r>
        <w:t>传</w:t>
      </w:r>
      <w:r>
        <w:t>染</w:t>
      </w:r>
      <w:r>
        <w:t>病</w:t>
      </w:r>
      <w:r>
        <w:t>的</w:t>
      </w:r>
      <w:r>
        <w:t>措</w:t>
      </w:r>
      <w:r>
        <w:t>施</w:t>
      </w:r>
      <w:r>
        <w:t>包</w:t>
      </w:r>
      <w:r>
        <w:t>括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医护常备防护方四首eDqG0xZE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4</w:t>
      </w:r>
      <w:r>
        <w:t>G</w:t>
      </w:r>
      <w:r>
        <w:t>e</w:t>
      </w:r>
      <w:r>
        <w:t>x</w:t>
      </w:r>
      <w:r>
        <w:t>j</w:t>
      </w:r>
      <w:r>
        <w:t>3</w:t>
      </w:r>
      <w:r>
        <w:t>O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经</w:t>
      </w:r>
      <w:r>
        <w:t>常</w:t>
      </w:r>
      <w:r>
        <w:t>熬</w:t>
      </w:r>
      <w:r>
        <w:t>夜</w:t>
      </w:r>
      <w:r>
        <w:t>"</w:t>
      </w:r>
      <w:r>
        <w:t>,</w:t>
      </w:r>
      <w:r>
        <w:t xml:space="preserve"> </w:t>
      </w:r>
      <w:r>
        <w:t>"</w:t>
      </w:r>
      <w:r>
        <w:t>饥</w:t>
      </w:r>
      <w:r>
        <w:t>饱</w:t>
      </w:r>
      <w:r>
        <w:t>失</w:t>
      </w:r>
      <w:r>
        <w:t>常</w:t>
      </w:r>
      <w:r>
        <w:t>"</w:t>
      </w:r>
      <w:r>
        <w:t>,</w:t>
      </w:r>
      <w:r>
        <w:t xml:space="preserve"> </w:t>
      </w:r>
      <w:r>
        <w:t>"</w:t>
      </w:r>
      <w:r>
        <w:t>贪</w:t>
      </w:r>
      <w:r>
        <w:t>凉</w:t>
      </w:r>
      <w:r>
        <w:t>受</w:t>
      </w:r>
      <w:r>
        <w:t>冻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哪</w:t>
      </w:r>
      <w:r>
        <w:t>种</w:t>
      </w:r>
      <w:r>
        <w:t>情</w:t>
      </w:r>
      <w:r>
        <w:t>况</w:t>
      </w:r>
      <w:r>
        <w:t>会</w:t>
      </w:r>
      <w:r>
        <w:t>损</w:t>
      </w:r>
      <w:r>
        <w:t>伤</w:t>
      </w:r>
      <w:r>
        <w:t>人</w:t>
      </w:r>
      <w:r>
        <w:t>体</w:t>
      </w:r>
      <w:r>
        <w:t>阳</w:t>
      </w:r>
      <w:r>
        <w:t>气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3</w:t>
      </w:r>
      <w:r>
        <w:t>l</w:t>
      </w:r>
      <w:r>
        <w:t>E</w:t>
      </w:r>
      <w:r>
        <w:t>1</w:t>
      </w:r>
      <w:r>
        <w:t>z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桂</w:t>
      </w:r>
      <w:r>
        <w:t>枝</w:t>
      </w:r>
      <w:r>
        <w:t>新</w:t>
      </w:r>
      <w:r>
        <w:t>加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麻</w:t>
      </w:r>
      <w:r>
        <w:t>黄</w:t>
      </w:r>
      <w:r>
        <w:t>细</w:t>
      </w:r>
      <w:r>
        <w:t>辛</w:t>
      </w:r>
      <w:r>
        <w:t>附</w:t>
      </w:r>
      <w:r>
        <w:t>子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生</w:t>
      </w:r>
      <w:r>
        <w:t>脉</w:t>
      </w:r>
      <w:r>
        <w:t>饮</w:t>
      </w:r>
      <w:r>
        <w:t>"</w:t>
      </w:r>
      <w:r>
        <w:t>,</w:t>
      </w:r>
      <w:r>
        <w:t xml:space="preserve"> </w:t>
      </w:r>
      <w:r>
        <w:t>"</w:t>
      </w:r>
      <w:r>
        <w:t>补</w:t>
      </w:r>
      <w:r>
        <w:t>中</w:t>
      </w:r>
      <w:r>
        <w:t>益</w:t>
      </w:r>
      <w:r>
        <w:t>气</w:t>
      </w:r>
      <w:r>
        <w:t>汤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“</w:t>
      </w:r>
      <w:r>
        <w:t>少</w:t>
      </w:r>
      <w:r>
        <w:t>阴</w:t>
      </w:r>
      <w:r>
        <w:t>病</w:t>
      </w:r>
      <w:r>
        <w:t>始</w:t>
      </w:r>
      <w:r>
        <w:t>得</w:t>
      </w:r>
      <w:r>
        <w:t>之</w:t>
      </w:r>
      <w:r>
        <w:t>，</w:t>
      </w:r>
      <w:r>
        <w:t>反</w:t>
      </w:r>
      <w:r>
        <w:t>发</w:t>
      </w:r>
      <w:r>
        <w:t>热</w:t>
      </w:r>
      <w:r>
        <w:t>，</w:t>
      </w:r>
      <w:r>
        <w:t>脉</w:t>
      </w:r>
      <w:r>
        <w:t>沉</w:t>
      </w:r>
      <w:r>
        <w:t>者</w:t>
      </w:r>
      <w:r>
        <w:t>，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主</w:t>
      </w:r>
      <w:r>
        <w:t>之</w:t>
      </w:r>
      <w:r>
        <w:t>”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Z</w:t>
      </w:r>
      <w:r>
        <w:t>R</w:t>
      </w:r>
      <w:r>
        <w:t>X</w:t>
      </w:r>
      <w:r>
        <w:t>p</w:t>
      </w:r>
      <w:r>
        <w:t>O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人</w:t>
      </w:r>
      <w:r>
        <w:t>参</w:t>
      </w:r>
      <w:r>
        <w:t>、</w:t>
      </w:r>
      <w:r>
        <w:t>麦</w:t>
      </w:r>
      <w:r>
        <w:t>冬</w:t>
      </w:r>
      <w:r>
        <w:t>、</w:t>
      </w:r>
      <w:r>
        <w:t>五</w:t>
      </w:r>
      <w:r>
        <w:t>味</w:t>
      </w:r>
      <w:r>
        <w:t>子</w:t>
      </w:r>
      <w:r>
        <w:t>"</w:t>
      </w:r>
      <w:r>
        <w:t>,</w:t>
      </w:r>
      <w:r>
        <w:t xml:space="preserve"> </w:t>
      </w:r>
      <w:r>
        <w:t>"</w:t>
      </w:r>
      <w:r>
        <w:t>人</w:t>
      </w:r>
      <w:r>
        <w:t>参</w:t>
      </w:r>
      <w:r>
        <w:t>、</w:t>
      </w:r>
      <w:r>
        <w:t>麦</w:t>
      </w:r>
      <w:r>
        <w:t>冬</w:t>
      </w:r>
      <w:r>
        <w:t>、</w:t>
      </w:r>
      <w:r>
        <w:t>甘</w:t>
      </w:r>
      <w:r>
        <w:t>草</w:t>
      </w:r>
      <w:r>
        <w:t>"</w:t>
      </w:r>
      <w:r>
        <w:t>,</w:t>
      </w:r>
      <w:r>
        <w:t xml:space="preserve"> </w:t>
      </w:r>
      <w:r>
        <w:t>"</w:t>
      </w:r>
      <w:r>
        <w:t>人</w:t>
      </w:r>
      <w:r>
        <w:t>参</w:t>
      </w:r>
      <w:r>
        <w:t>、</w:t>
      </w:r>
      <w:r>
        <w:t>车</w:t>
      </w:r>
      <w:r>
        <w:t>前</w:t>
      </w:r>
      <w:r>
        <w:t>子</w:t>
      </w:r>
      <w:r>
        <w:t>、</w:t>
      </w:r>
      <w:r>
        <w:t>五</w:t>
      </w:r>
      <w:r>
        <w:t>味</w:t>
      </w:r>
      <w:r>
        <w:t>子</w:t>
      </w:r>
      <w:r>
        <w:t>"</w:t>
      </w:r>
      <w:r>
        <w:t>,</w:t>
      </w:r>
      <w:r>
        <w:t xml:space="preserve"> </w:t>
      </w:r>
      <w:r>
        <w:t>"</w:t>
      </w:r>
      <w:r>
        <w:t>人</w:t>
      </w:r>
      <w:r>
        <w:t>参</w:t>
      </w:r>
      <w:r>
        <w:t>、</w:t>
      </w:r>
      <w:r>
        <w:t>桂</w:t>
      </w:r>
      <w:r>
        <w:t>枝</w:t>
      </w:r>
      <w:r>
        <w:t>、</w:t>
      </w:r>
      <w:r>
        <w:t>五</w:t>
      </w:r>
      <w:r>
        <w:t>味</w:t>
      </w:r>
      <w:r>
        <w:t>子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生</w:t>
      </w:r>
      <w:r>
        <w:t>脉</w:t>
      </w:r>
      <w:r>
        <w:t>饮</w:t>
      </w:r>
      <w:r>
        <w:t>的</w:t>
      </w:r>
      <w:r>
        <w:t>组</w:t>
      </w:r>
      <w:r>
        <w:t>方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发热门诊和定点医院（一）AD581e3r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发热门诊和定点医院（二）Q3Y9O239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P</w:t>
      </w:r>
      <w:r>
        <w:t>e</w:t>
      </w:r>
      <w:r>
        <w:t>q</w:t>
      </w:r>
      <w:r>
        <w:t>R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李</w:t>
      </w:r>
      <w:r>
        <w:t>静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蒋</w:t>
      </w:r>
      <w:r>
        <w:t>荣</w:t>
      </w:r>
      <w:r>
        <w:t>猛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Z</w:t>
      </w:r>
      <w:r>
        <w:t>p</w:t>
      </w:r>
      <w:r>
        <w:t>N</w:t>
      </w:r>
      <w:r>
        <w:t>e</w:t>
      </w:r>
      <w:r>
        <w:t>j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心</w:t>
      </w:r>
      <w:r>
        <w:t>理</w:t>
      </w:r>
      <w:r>
        <w:t>干</w:t>
      </w:r>
      <w:r>
        <w:t>预</w:t>
      </w:r>
      <w:r>
        <w:t>方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发</w:t>
      </w:r>
      <w:r>
        <w:t>热</w:t>
      </w:r>
      <w:r>
        <w:t>门</w:t>
      </w:r>
      <w:r>
        <w:t>诊</w:t>
      </w:r>
      <w:r>
        <w:t>和</w:t>
      </w:r>
      <w:r>
        <w:t>定</w:t>
      </w:r>
      <w:r>
        <w:t>点</w:t>
      </w:r>
      <w:r>
        <w:t>医</w:t>
      </w:r>
      <w:r>
        <w:t>院</w:t>
      </w:r>
      <w:r>
        <w:t>管</w:t>
      </w:r>
      <w:r>
        <w:t>理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Z</w:t>
      </w:r>
      <w:r>
        <w:t>g</w:t>
      </w:r>
      <w:r>
        <w:t>G</w:t>
      </w:r>
      <w:r>
        <w:t>e</w:t>
      </w:r>
      <w:r>
        <w:t>M</w:t>
      </w:r>
      <w:r>
        <w:t>Z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基于中医“疫病”传承创新理论防治新冠肺炎临床实践（一）q3QzOeDN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基于中医“疫病”传承创新理论防治新冠肺炎临床实践（二）74r2VO4Q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Z</w:t>
      </w:r>
      <w:r>
        <w:t>7</w:t>
      </w:r>
      <w:r>
        <w:t>b</w:t>
      </w:r>
      <w:r>
        <w:t>9</w:t>
      </w:r>
      <w:r>
        <w:t>9</w:t>
      </w:r>
      <w:r>
        <w:t>4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邱</w:t>
      </w:r>
      <w:r>
        <w:t>海</w:t>
      </w:r>
      <w:r>
        <w:t>波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方</w:t>
      </w:r>
      <w:r>
        <w:t>邦</w:t>
      </w:r>
      <w:r>
        <w:t>江</w:t>
      </w:r>
      <w:r>
        <w:t>"</w:t>
      </w:r>
      <w:r>
        <w:t>,</w:t>
      </w:r>
      <w:r>
        <w:t xml:space="preserve"> </w:t>
      </w:r>
      <w:r>
        <w:t>"</w:t>
      </w:r>
      <w:r>
        <w:t>齐</w:t>
      </w:r>
      <w:r>
        <w:t>文</w:t>
      </w:r>
      <w:r>
        <w:t>升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x</w:t>
      </w:r>
      <w:r>
        <w:t>4</w:t>
      </w:r>
      <w:r>
        <w:t>1</w:t>
      </w:r>
      <w:r>
        <w:t>V</w:t>
      </w:r>
      <w:r>
        <w:t>p</w:t>
      </w:r>
      <w:r>
        <w:t>q</w:t>
      </w:r>
      <w:r>
        <w:t>Z</w:t>
      </w:r>
      <w:r>
        <w:t>1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病</w:t>
      </w:r>
      <w:r>
        <w:t>例</w:t>
      </w:r>
      <w:r>
        <w:t>为</w:t>
      </w:r>
      <w:r>
        <w:t>导</w:t>
      </w:r>
      <w:r>
        <w:t>向</w:t>
      </w:r>
      <w:r>
        <w:t>谈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诊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基</w:t>
      </w:r>
      <w:r>
        <w:t>于</w:t>
      </w:r>
      <w:r>
        <w:t>中</w:t>
      </w:r>
      <w:r>
        <w:t>医</w:t>
      </w:r>
      <w:r>
        <w:t>“</w:t>
      </w:r>
      <w:r>
        <w:t>疫</w:t>
      </w:r>
      <w:r>
        <w:t>病</w:t>
      </w:r>
      <w:r>
        <w:t>”</w:t>
      </w:r>
      <w:r>
        <w:t>传</w:t>
      </w:r>
      <w:r>
        <w:t>承</w:t>
      </w:r>
      <w:r>
        <w:t>创</w:t>
      </w:r>
      <w:r>
        <w:t>新</w:t>
      </w:r>
      <w:r>
        <w:t>理</w:t>
      </w:r>
      <w:r>
        <w:t>论</w:t>
      </w:r>
      <w:r>
        <w:t>防</w:t>
      </w:r>
      <w:r>
        <w:t>治</w:t>
      </w:r>
      <w:r>
        <w:t>新</w:t>
      </w:r>
      <w:r>
        <w:t>冠</w:t>
      </w:r>
      <w:r>
        <w:t>肺</w:t>
      </w:r>
      <w:r>
        <w:t>炎</w:t>
      </w:r>
      <w:r>
        <w:t>临</w:t>
      </w:r>
      <w:r>
        <w:t>床</w:t>
      </w:r>
      <w:r>
        <w:t>实</w:t>
      </w:r>
      <w:r>
        <w:t>践</w:t>
      </w:r>
      <w:r>
        <w:t>"</w:t>
      </w:r>
      <w:r>
        <w:t>,</w:t>
      </w:r>
      <w:r>
        <w:t xml:space="preserve"> </w:t>
      </w:r>
      <w:r>
        <w:t>"</w:t>
      </w:r>
      <w:r>
        <w:t>两</w:t>
      </w:r>
      <w:r>
        <w:t>类</w:t>
      </w:r>
      <w:r>
        <w:t>急</w:t>
      </w:r>
      <w:r>
        <w:t>性</w:t>
      </w:r>
      <w:r>
        <w:t>传</w:t>
      </w:r>
      <w:r>
        <w:t>染</w:t>
      </w:r>
      <w:r>
        <w:t>性</w:t>
      </w:r>
      <w:r>
        <w:t>病</w:t>
      </w:r>
      <w:r>
        <w:t>毒</w:t>
      </w:r>
      <w:r>
        <w:t>性</w:t>
      </w:r>
      <w:r>
        <w:t>肺</w:t>
      </w:r>
      <w:r>
        <w:t>炎</w:t>
      </w:r>
      <w:r>
        <w:t>的</w:t>
      </w:r>
      <w:r>
        <w:t>发</w:t>
      </w:r>
      <w:r>
        <w:t>病</w:t>
      </w:r>
      <w:r>
        <w:t>机</w:t>
      </w:r>
      <w:r>
        <w:t>制</w:t>
      </w:r>
      <w:r>
        <w:t>及</w:t>
      </w:r>
      <w:r>
        <w:t>临</w:t>
      </w:r>
      <w:r>
        <w:t>床</w:t>
      </w:r>
      <w:r>
        <w:t>特</w:t>
      </w:r>
      <w:r>
        <w:t>征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Z</w:t>
      </w:r>
      <w:r>
        <w:t>e</w:t>
      </w:r>
      <w:r>
        <w:t>z</w:t>
      </w:r>
      <w:r>
        <w:t>e</w:t>
      </w:r>
      <w:r>
        <w:t>y</w:t>
      </w:r>
      <w:r>
        <w:t>3</w:t>
      </w:r>
      <w:r>
        <w:t>d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基于中医传统理论新冠肺炎临床实践与启示e3Av0KDr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Z</w:t>
      </w:r>
      <w:r>
        <w:t>R</w:t>
      </w:r>
      <w:r>
        <w:t>X</w:t>
      </w:r>
      <w:r>
        <w:t>k</w:t>
      </w:r>
      <w:r>
        <w:t>O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培</w:t>
      </w:r>
      <w:r>
        <w:t>元</w:t>
      </w:r>
      <w:r>
        <w:t>扶</w:t>
      </w:r>
      <w:r>
        <w:t>正</w:t>
      </w:r>
      <w:r>
        <w:t>"</w:t>
      </w:r>
      <w:r>
        <w:t>,</w:t>
      </w:r>
      <w:r>
        <w:t xml:space="preserve"> </w:t>
      </w:r>
      <w:r>
        <w:t>"</w:t>
      </w:r>
      <w:r>
        <w:t>扶</w:t>
      </w:r>
      <w:r>
        <w:t>元</w:t>
      </w:r>
      <w:r>
        <w:t>排</w:t>
      </w:r>
      <w:r>
        <w:t>毒</w:t>
      </w:r>
      <w:r>
        <w:t>"</w:t>
      </w:r>
      <w:r>
        <w:t>,</w:t>
      </w:r>
      <w:r>
        <w:t xml:space="preserve"> </w:t>
      </w:r>
      <w:r>
        <w:t>"</w:t>
      </w:r>
      <w:r>
        <w:t>益</w:t>
      </w:r>
      <w:r>
        <w:t>气</w:t>
      </w:r>
      <w:r>
        <w:t>养</w:t>
      </w:r>
      <w:r>
        <w:t>阴</w:t>
      </w:r>
      <w:r>
        <w:t>"</w:t>
      </w:r>
      <w:r>
        <w:t>,</w:t>
      </w:r>
      <w:r>
        <w:t xml:space="preserve"> </w:t>
      </w:r>
      <w:r>
        <w:t>"</w:t>
      </w:r>
      <w:r>
        <w:t>活</w:t>
      </w:r>
      <w:r>
        <w:t>血</w:t>
      </w:r>
      <w:r>
        <w:t>化</w:t>
      </w:r>
      <w:r>
        <w:t>瘀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轻</w:t>
      </w:r>
      <w:r>
        <w:t>症</w:t>
      </w:r>
      <w:r>
        <w:t>的</w:t>
      </w:r>
      <w:r>
        <w:t>患</w:t>
      </w:r>
      <w:r>
        <w:t>者</w:t>
      </w:r>
      <w:r>
        <w:t>治</w:t>
      </w:r>
      <w:r>
        <w:t>宜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O</w:t>
      </w:r>
      <w:r>
        <w:t>Z</w:t>
      </w:r>
      <w:r>
        <w:t>a</w:t>
      </w:r>
      <w:r>
        <w:t>Q</w:t>
      </w:r>
      <w:r>
        <w:t>o</w:t>
      </w:r>
      <w:r>
        <w:t>8</w:t>
      </w:r>
      <w:r>
        <w:t>Z</w:t>
      </w:r>
      <w:r>
        <w:t>z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补</w:t>
      </w:r>
      <w:r>
        <w:t>虚</w:t>
      </w:r>
      <w:r>
        <w:t>"</w:t>
      </w:r>
      <w:r>
        <w:t>,</w:t>
      </w:r>
      <w:r>
        <w:t xml:space="preserve"> </w:t>
      </w:r>
      <w:r>
        <w:t>"</w:t>
      </w:r>
      <w:r>
        <w:t>攻</w:t>
      </w:r>
      <w:r>
        <w:t>邪</w:t>
      </w:r>
      <w:r>
        <w:t>"</w:t>
      </w:r>
      <w:r>
        <w:t>,</w:t>
      </w:r>
      <w:r>
        <w:t xml:space="preserve"> </w:t>
      </w:r>
      <w:r>
        <w:t>"</w:t>
      </w:r>
      <w:r>
        <w:t>疏</w:t>
      </w:r>
      <w:r>
        <w:t>利</w:t>
      </w:r>
      <w:r>
        <w:t>"</w:t>
      </w:r>
      <w:r>
        <w:t>,</w:t>
      </w:r>
      <w:r>
        <w:t xml:space="preserve"> </w:t>
      </w:r>
      <w:r>
        <w:t>"</w:t>
      </w:r>
      <w:r>
        <w:t>活</w:t>
      </w:r>
      <w:r>
        <w:t>血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“</w:t>
      </w:r>
      <w:r>
        <w:t>时</w:t>
      </w:r>
      <w:r>
        <w:t>疫</w:t>
      </w:r>
      <w:r>
        <w:t>初</w:t>
      </w:r>
      <w:r>
        <w:t>起</w:t>
      </w:r>
      <w:r>
        <w:t>以</w:t>
      </w:r>
      <w:r>
        <w:t>_</w:t>
      </w:r>
      <w:r>
        <w:t>_</w:t>
      </w:r>
      <w:r>
        <w:t>_</w:t>
      </w:r>
      <w:r>
        <w:t>_</w:t>
      </w:r>
      <w:r>
        <w:t>_</w:t>
      </w:r>
      <w:r>
        <w:t>为</w:t>
      </w:r>
      <w:r>
        <w:t>主</w:t>
      </w:r>
      <w:r>
        <w:t>”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D</w:t>
      </w:r>
      <w:r>
        <w:t>z</w:t>
      </w:r>
      <w:r>
        <w:t>J</w:t>
      </w:r>
      <w:r>
        <w:t>p</w:t>
      </w:r>
      <w:r>
        <w:t>m</w:t>
      </w:r>
      <w:r>
        <w:t>D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麻</w:t>
      </w:r>
      <w:r>
        <w:t>杏</w:t>
      </w:r>
      <w:r>
        <w:t>石</w:t>
      </w:r>
      <w:r>
        <w:t>甘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藿</w:t>
      </w:r>
      <w:r>
        <w:t>朴</w:t>
      </w:r>
      <w:r>
        <w:t>夏</w:t>
      </w:r>
      <w:r>
        <w:t>苓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凉</w:t>
      </w:r>
      <w:r>
        <w:t>膈</w:t>
      </w:r>
      <w:r>
        <w:t>散</w:t>
      </w:r>
      <w:r>
        <w:t>"</w:t>
      </w:r>
      <w:r>
        <w:t>,</w:t>
      </w:r>
      <w:r>
        <w:t xml:space="preserve"> </w:t>
      </w:r>
      <w:r>
        <w:t>"</w:t>
      </w:r>
      <w:r>
        <w:t>宣</w:t>
      </w:r>
      <w:r>
        <w:t>白</w:t>
      </w:r>
      <w:r>
        <w:t>承</w:t>
      </w:r>
      <w:r>
        <w:t>气</w:t>
      </w:r>
      <w:r>
        <w:t>汤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轻</w:t>
      </w:r>
      <w:r>
        <w:t>症</w:t>
      </w:r>
      <w:r>
        <w:t>的</w:t>
      </w:r>
      <w:r>
        <w:t>患</w:t>
      </w:r>
      <w:r>
        <w:t>者</w:t>
      </w:r>
      <w:r>
        <w:t>可</w:t>
      </w:r>
      <w:r>
        <w:t>参</w:t>
      </w:r>
      <w:r>
        <w:t>考</w:t>
      </w:r>
      <w:r>
        <w:t>的</w:t>
      </w:r>
      <w:r>
        <w:t>方</w:t>
      </w:r>
      <w:r>
        <w:t>剂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守护疫情下的心理健康——李佃贵5MZgejDy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5</w:t>
      </w:r>
      <w:r>
        <w:t>3</w:t>
      </w:r>
      <w:r>
        <w:t>b</w:t>
      </w:r>
      <w:r>
        <w:t>a</w:t>
      </w:r>
      <w:r>
        <w:t>j</w:t>
      </w:r>
      <w:r>
        <w:t>l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条</w:t>
      </w:r>
      <w:r>
        <w:t>达</w:t>
      </w:r>
      <w:r>
        <w:t>肝</w:t>
      </w:r>
      <w:r>
        <w:t>木</w:t>
      </w:r>
      <w:r>
        <w:t>、</w:t>
      </w:r>
      <w:r>
        <w:t>畅</w:t>
      </w:r>
      <w:r>
        <w:t>怀</w:t>
      </w:r>
      <w:r>
        <w:t>情</w:t>
      </w:r>
      <w:r>
        <w:t>志</w:t>
      </w:r>
      <w:r>
        <w:t>"</w:t>
      </w:r>
      <w:r>
        <w:t>,</w:t>
      </w:r>
      <w:r>
        <w:t xml:space="preserve"> </w:t>
      </w:r>
      <w:r>
        <w:t>"</w:t>
      </w:r>
      <w:r>
        <w:t>养</w:t>
      </w:r>
      <w:r>
        <w:t>血</w:t>
      </w:r>
      <w:r>
        <w:t>柔</w:t>
      </w:r>
      <w:r>
        <w:t>肝</w:t>
      </w:r>
      <w:r>
        <w:t>、</w:t>
      </w:r>
      <w:r>
        <w:t>活</w:t>
      </w:r>
      <w:r>
        <w:t>血</w:t>
      </w:r>
      <w:r>
        <w:t>通</w:t>
      </w:r>
      <w:r>
        <w:t>络</w:t>
      </w:r>
      <w:r>
        <w:t>"</w:t>
      </w:r>
      <w:r>
        <w:t>,</w:t>
      </w:r>
      <w:r>
        <w:t xml:space="preserve"> </w:t>
      </w:r>
      <w:r>
        <w:t>"</w:t>
      </w:r>
      <w:r>
        <w:t>调</w:t>
      </w:r>
      <w:r>
        <w:t>畅</w:t>
      </w:r>
      <w:r>
        <w:t>情</w:t>
      </w:r>
      <w:r>
        <w:t>志</w:t>
      </w:r>
      <w:r>
        <w:t>、</w:t>
      </w:r>
      <w:r>
        <w:t>养</w:t>
      </w:r>
      <w:r>
        <w:t>心</w:t>
      </w:r>
      <w:r>
        <w:t>安</w:t>
      </w:r>
      <w:r>
        <w:t>神</w:t>
      </w:r>
      <w:r>
        <w:t>"</w:t>
      </w:r>
      <w:r>
        <w:t>,</w:t>
      </w:r>
      <w:r>
        <w:t xml:space="preserve"> </w:t>
      </w:r>
      <w:r>
        <w:t>"</w:t>
      </w:r>
      <w:r>
        <w:t>益</w:t>
      </w:r>
      <w:r>
        <w:t>气</w:t>
      </w:r>
      <w:r>
        <w:t>健</w:t>
      </w:r>
      <w:r>
        <w:t>脾</w:t>
      </w:r>
      <w:r>
        <w:t>、</w:t>
      </w:r>
      <w:r>
        <w:t>补</w:t>
      </w:r>
      <w:r>
        <w:t>肾</w:t>
      </w:r>
      <w:r>
        <w:t>安</w:t>
      </w:r>
      <w:r>
        <w:t>神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李</w:t>
      </w:r>
      <w:r>
        <w:t>佃</w:t>
      </w:r>
      <w:r>
        <w:t>贵</w:t>
      </w:r>
      <w:r>
        <w:t>教</w:t>
      </w:r>
      <w:r>
        <w:t>授</w:t>
      </w:r>
      <w:r>
        <w:t>抗</w:t>
      </w:r>
      <w:r>
        <w:t>焦</w:t>
      </w:r>
      <w:r>
        <w:t>虑</w:t>
      </w:r>
      <w:r>
        <w:t>抑</w:t>
      </w:r>
      <w:r>
        <w:t>郁</w:t>
      </w:r>
      <w:r>
        <w:t>方</w:t>
      </w:r>
      <w:r>
        <w:t>为</w:t>
      </w:r>
      <w:r>
        <w:t>：</w:t>
      </w:r>
      <w:r>
        <w:t>柴</w:t>
      </w:r>
      <w:r>
        <w:t>胡</w:t>
      </w:r>
      <w:r>
        <w:t>1</w:t>
      </w:r>
      <w:r>
        <w:t>2</w:t>
      </w:r>
      <w:r>
        <w:t>克</w:t>
      </w:r>
      <w:r>
        <w:t xml:space="preserve"> </w:t>
      </w:r>
      <w:r>
        <w:t>当</w:t>
      </w:r>
      <w:r>
        <w:t>归</w:t>
      </w:r>
      <w:r>
        <w:t>1</w:t>
      </w:r>
      <w:r>
        <w:t>2</w:t>
      </w:r>
      <w:r>
        <w:t>克</w:t>
      </w:r>
      <w:r>
        <w:t xml:space="preserve"> </w:t>
      </w:r>
      <w:r>
        <w:t>白</w:t>
      </w:r>
      <w:r>
        <w:t>芍</w:t>
      </w:r>
      <w:r>
        <w:t>1</w:t>
      </w:r>
      <w:r>
        <w:t>5</w:t>
      </w:r>
      <w:r>
        <w:t>克</w:t>
      </w:r>
      <w:r>
        <w:t xml:space="preserve"> </w:t>
      </w:r>
      <w:r>
        <w:t>郁</w:t>
      </w:r>
      <w:r>
        <w:t>金</w:t>
      </w:r>
      <w:r>
        <w:t>1</w:t>
      </w:r>
      <w:r>
        <w:t>2</w:t>
      </w:r>
      <w:r>
        <w:t>克</w:t>
      </w:r>
      <w:r>
        <w:t xml:space="preserve"> </w:t>
      </w:r>
      <w:r>
        <w:t>茯</w:t>
      </w:r>
      <w:r>
        <w:t>苓</w:t>
      </w:r>
      <w:r>
        <w:t>1</w:t>
      </w:r>
      <w:r>
        <w:t>5</w:t>
      </w:r>
      <w:r>
        <w:t>克</w:t>
      </w:r>
      <w:r>
        <w:t xml:space="preserve"> </w:t>
      </w:r>
      <w:r>
        <w:t>白</w:t>
      </w:r>
      <w:r>
        <w:t>术</w:t>
      </w:r>
      <w:r>
        <w:t>6</w:t>
      </w:r>
      <w:r>
        <w:t>克</w:t>
      </w:r>
      <w:r>
        <w:t xml:space="preserve"> </w:t>
      </w:r>
      <w:r>
        <w:t>香</w:t>
      </w:r>
      <w:r>
        <w:t>附</w:t>
      </w:r>
      <w:r>
        <w:t>1</w:t>
      </w:r>
      <w:r>
        <w:t>2</w:t>
      </w:r>
      <w:r>
        <w:t>克</w:t>
      </w:r>
      <w:r>
        <w:t xml:space="preserve"> </w:t>
      </w:r>
      <w:r>
        <w:t>栀</w:t>
      </w:r>
      <w:r>
        <w:t>子</w:t>
      </w:r>
      <w:r>
        <w:t>9</w:t>
      </w:r>
      <w:r>
        <w:t>克</w:t>
      </w:r>
      <w:r>
        <w:t xml:space="preserve"> </w:t>
      </w:r>
      <w:r>
        <w:t>黄</w:t>
      </w:r>
      <w:r>
        <w:t>连</w:t>
      </w:r>
      <w:r>
        <w:t>6</w:t>
      </w:r>
      <w:r>
        <w:t>克</w:t>
      </w:r>
      <w:r>
        <w:t xml:space="preserve"> </w:t>
      </w:r>
      <w:r>
        <w:t>酸</w:t>
      </w:r>
      <w:r>
        <w:t>枣</w:t>
      </w:r>
      <w:r>
        <w:t>仁</w:t>
      </w:r>
      <w:r>
        <w:t>1</w:t>
      </w:r>
      <w:r>
        <w:t>5</w:t>
      </w:r>
      <w:r>
        <w:t>克</w:t>
      </w:r>
      <w:r>
        <w:t xml:space="preserve"> </w:t>
      </w:r>
      <w:r>
        <w:t>合</w:t>
      </w:r>
      <w:r>
        <w:t>欢</w:t>
      </w:r>
      <w:r>
        <w:t>花</w:t>
      </w:r>
      <w:r>
        <w:t>1</w:t>
      </w:r>
      <w:r>
        <w:t>5</w:t>
      </w:r>
      <w:r>
        <w:t>克</w:t>
      </w:r>
      <w:r>
        <w:t xml:space="preserve"> </w:t>
      </w:r>
      <w:r>
        <w:t>刺</w:t>
      </w:r>
      <w:r>
        <w:t>五</w:t>
      </w:r>
      <w:r>
        <w:t>加</w:t>
      </w:r>
      <w:r>
        <w:t>1</w:t>
      </w:r>
      <w:r>
        <w:t>5</w:t>
      </w:r>
      <w:r>
        <w:t>克</w:t>
      </w:r>
      <w:r>
        <w:t>，</w:t>
      </w:r>
      <w:r>
        <w:t>其</w:t>
      </w:r>
      <w:r>
        <w:t>中</w:t>
      </w:r>
      <w:r>
        <w:t>柴</w:t>
      </w:r>
      <w:r>
        <w:t>胡</w:t>
      </w:r>
      <w:r>
        <w:t>的</w:t>
      </w:r>
      <w:r>
        <w:t>作</w:t>
      </w:r>
      <w:r>
        <w:t>用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w</w:t>
      </w:r>
      <w:r>
        <w:t>L</w:t>
      </w:r>
      <w:r>
        <w:t>m</w:t>
      </w:r>
      <w:r>
        <w:t>5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条</w:t>
      </w:r>
      <w:r>
        <w:t>达</w:t>
      </w:r>
      <w:r>
        <w:t>肝</w:t>
      </w:r>
      <w:r>
        <w:t>木</w:t>
      </w:r>
      <w:r>
        <w:t>、</w:t>
      </w:r>
      <w:r>
        <w:t>畅</w:t>
      </w:r>
      <w:r>
        <w:t>怀</w:t>
      </w:r>
      <w:r>
        <w:t>情</w:t>
      </w:r>
      <w:r>
        <w:t>志</w:t>
      </w:r>
      <w:r>
        <w:t>"</w:t>
      </w:r>
      <w:r>
        <w:t>,</w:t>
      </w:r>
      <w:r>
        <w:t xml:space="preserve"> </w:t>
      </w:r>
      <w:r>
        <w:t>"</w:t>
      </w:r>
      <w:r>
        <w:t>养</w:t>
      </w:r>
      <w:r>
        <w:t>血</w:t>
      </w:r>
      <w:r>
        <w:t>柔</w:t>
      </w:r>
      <w:r>
        <w:t>肝</w:t>
      </w:r>
      <w:r>
        <w:t>、</w:t>
      </w:r>
      <w:r>
        <w:t>活</w:t>
      </w:r>
      <w:r>
        <w:t>血</w:t>
      </w:r>
      <w:r>
        <w:t>通</w:t>
      </w:r>
      <w:r>
        <w:t>络</w:t>
      </w:r>
      <w:r>
        <w:t>"</w:t>
      </w:r>
      <w:r>
        <w:t>,</w:t>
      </w:r>
      <w:r>
        <w:t xml:space="preserve"> </w:t>
      </w:r>
      <w:r>
        <w:t>"</w:t>
      </w:r>
      <w:r>
        <w:t>调</w:t>
      </w:r>
      <w:r>
        <w:t>畅</w:t>
      </w:r>
      <w:r>
        <w:t>情</w:t>
      </w:r>
      <w:r>
        <w:t>志</w:t>
      </w:r>
      <w:r>
        <w:t>、</w:t>
      </w:r>
      <w:r>
        <w:t>养</w:t>
      </w:r>
      <w:r>
        <w:t>心</w:t>
      </w:r>
      <w:r>
        <w:t>安</w:t>
      </w:r>
      <w:r>
        <w:t>神</w:t>
      </w:r>
      <w:r>
        <w:t>"</w:t>
      </w:r>
      <w:r>
        <w:t>,</w:t>
      </w:r>
      <w:r>
        <w:t xml:space="preserve"> </w:t>
      </w:r>
      <w:r>
        <w:t>"</w:t>
      </w:r>
      <w:r>
        <w:t>益</w:t>
      </w:r>
      <w:r>
        <w:t>气</w:t>
      </w:r>
      <w:r>
        <w:t>健</w:t>
      </w:r>
      <w:r>
        <w:t>脾</w:t>
      </w:r>
      <w:r>
        <w:t>、</w:t>
      </w:r>
      <w:r>
        <w:t>补</w:t>
      </w:r>
      <w:r>
        <w:t>肾</w:t>
      </w:r>
      <w:r>
        <w:t>安</w:t>
      </w:r>
      <w:r>
        <w:t>神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李</w:t>
      </w:r>
      <w:r>
        <w:t>佃</w:t>
      </w:r>
      <w:r>
        <w:t>贵</w:t>
      </w:r>
      <w:r>
        <w:t>教</w:t>
      </w:r>
      <w:r>
        <w:t>授</w:t>
      </w:r>
      <w:r>
        <w:t>抗</w:t>
      </w:r>
      <w:r>
        <w:t>焦</w:t>
      </w:r>
      <w:r>
        <w:t>虑</w:t>
      </w:r>
      <w:r>
        <w:t>抑</w:t>
      </w:r>
      <w:r>
        <w:t>郁</w:t>
      </w:r>
      <w:r>
        <w:t>方</w:t>
      </w:r>
      <w:r>
        <w:t>为</w:t>
      </w:r>
      <w:r>
        <w:t>：</w:t>
      </w:r>
      <w:r>
        <w:t>柴</w:t>
      </w:r>
      <w:r>
        <w:t>胡</w:t>
      </w:r>
      <w:r>
        <w:t>1</w:t>
      </w:r>
      <w:r>
        <w:t>2</w:t>
      </w:r>
      <w:r>
        <w:t>克</w:t>
      </w:r>
      <w:r>
        <w:t xml:space="preserve"> </w:t>
      </w:r>
      <w:r>
        <w:t>当</w:t>
      </w:r>
      <w:r>
        <w:t>归</w:t>
      </w:r>
      <w:r>
        <w:t>1</w:t>
      </w:r>
      <w:r>
        <w:t>2</w:t>
      </w:r>
      <w:r>
        <w:t>克</w:t>
      </w:r>
      <w:r>
        <w:t xml:space="preserve"> </w:t>
      </w:r>
      <w:r>
        <w:t>白</w:t>
      </w:r>
      <w:r>
        <w:t>芍</w:t>
      </w:r>
      <w:r>
        <w:t>1</w:t>
      </w:r>
      <w:r>
        <w:t>5</w:t>
      </w:r>
      <w:r>
        <w:t>克</w:t>
      </w:r>
      <w:r>
        <w:t xml:space="preserve"> </w:t>
      </w:r>
      <w:r>
        <w:t>郁</w:t>
      </w:r>
      <w:r>
        <w:t>金</w:t>
      </w:r>
      <w:r>
        <w:t>1</w:t>
      </w:r>
      <w:r>
        <w:t>2</w:t>
      </w:r>
      <w:r>
        <w:t>克</w:t>
      </w:r>
      <w:r>
        <w:t xml:space="preserve"> </w:t>
      </w:r>
      <w:r>
        <w:t>茯</w:t>
      </w:r>
      <w:r>
        <w:t>苓</w:t>
      </w:r>
      <w:r>
        <w:t>1</w:t>
      </w:r>
      <w:r>
        <w:t>5</w:t>
      </w:r>
      <w:r>
        <w:t>克</w:t>
      </w:r>
      <w:r>
        <w:t xml:space="preserve"> </w:t>
      </w:r>
      <w:r>
        <w:t>白</w:t>
      </w:r>
      <w:r>
        <w:t>术</w:t>
      </w:r>
      <w:r>
        <w:t>6</w:t>
      </w:r>
      <w:r>
        <w:t>克</w:t>
      </w:r>
      <w:r>
        <w:t xml:space="preserve"> </w:t>
      </w:r>
      <w:r>
        <w:t>香</w:t>
      </w:r>
      <w:r>
        <w:t>附</w:t>
      </w:r>
      <w:r>
        <w:t>1</w:t>
      </w:r>
      <w:r>
        <w:t>2</w:t>
      </w:r>
      <w:r>
        <w:t>克</w:t>
      </w:r>
      <w:r>
        <w:t xml:space="preserve"> </w:t>
      </w:r>
      <w:r>
        <w:t>栀</w:t>
      </w:r>
      <w:r>
        <w:t>子</w:t>
      </w:r>
      <w:r>
        <w:t>9</w:t>
      </w:r>
      <w:r>
        <w:t>克</w:t>
      </w:r>
      <w:r>
        <w:t xml:space="preserve"> </w:t>
      </w:r>
      <w:r>
        <w:t>黄</w:t>
      </w:r>
      <w:r>
        <w:t>连</w:t>
      </w:r>
      <w:r>
        <w:t>6</w:t>
      </w:r>
      <w:r>
        <w:t>克</w:t>
      </w:r>
      <w:r>
        <w:t xml:space="preserve"> </w:t>
      </w:r>
      <w:r>
        <w:t>酸</w:t>
      </w:r>
      <w:r>
        <w:t>枣</w:t>
      </w:r>
      <w:r>
        <w:t>仁</w:t>
      </w:r>
      <w:r>
        <w:t>1</w:t>
      </w:r>
      <w:r>
        <w:t>5</w:t>
      </w:r>
      <w:r>
        <w:t>克</w:t>
      </w:r>
      <w:r>
        <w:t xml:space="preserve"> </w:t>
      </w:r>
      <w:r>
        <w:t>合</w:t>
      </w:r>
      <w:r>
        <w:t>欢</w:t>
      </w:r>
      <w:r>
        <w:t>花</w:t>
      </w:r>
      <w:r>
        <w:t>1</w:t>
      </w:r>
      <w:r>
        <w:t>5</w:t>
      </w:r>
      <w:r>
        <w:t>克</w:t>
      </w:r>
      <w:r>
        <w:t xml:space="preserve"> </w:t>
      </w:r>
      <w:r>
        <w:t>刺</w:t>
      </w:r>
      <w:r>
        <w:t>五</w:t>
      </w:r>
      <w:r>
        <w:t>加</w:t>
      </w:r>
      <w:r>
        <w:t>1</w:t>
      </w:r>
      <w:r>
        <w:t>5</w:t>
      </w:r>
      <w:r>
        <w:t>克</w:t>
      </w:r>
      <w:r>
        <w:t>，</w:t>
      </w:r>
      <w:r>
        <w:t>其</w:t>
      </w:r>
      <w:r>
        <w:t>中</w:t>
      </w:r>
      <w:r>
        <w:t>合</w:t>
      </w:r>
      <w:r>
        <w:t>欢</w:t>
      </w:r>
      <w:r>
        <w:t>花</w:t>
      </w:r>
      <w:r>
        <w:t>的</w:t>
      </w:r>
      <w:r>
        <w:t>作</w:t>
      </w:r>
      <w:r>
        <w:t>用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p</w:t>
      </w:r>
      <w:r>
        <w:t>4</w:t>
      </w:r>
      <w:r>
        <w:t>j</w:t>
      </w:r>
      <w:r>
        <w:t>b</w:t>
      </w:r>
      <w:r>
        <w:t>G</w:t>
      </w:r>
      <w:r>
        <w:t>Q</w:t>
      </w:r>
      <w:r>
        <w:t>4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条</w:t>
      </w:r>
      <w:r>
        <w:t>达</w:t>
      </w:r>
      <w:r>
        <w:t>肝</w:t>
      </w:r>
      <w:r>
        <w:t>木</w:t>
      </w:r>
      <w:r>
        <w:t>、</w:t>
      </w:r>
      <w:r>
        <w:t>畅</w:t>
      </w:r>
      <w:r>
        <w:t>怀</w:t>
      </w:r>
      <w:r>
        <w:t>情</w:t>
      </w:r>
      <w:r>
        <w:t>志</w:t>
      </w:r>
      <w:r>
        <w:t>"</w:t>
      </w:r>
      <w:r>
        <w:t>,</w:t>
      </w:r>
      <w:r>
        <w:t xml:space="preserve"> </w:t>
      </w:r>
      <w:r>
        <w:t>"</w:t>
      </w:r>
      <w:r>
        <w:t>养</w:t>
      </w:r>
      <w:r>
        <w:t>血</w:t>
      </w:r>
      <w:r>
        <w:t>柔</w:t>
      </w:r>
      <w:r>
        <w:t>肝</w:t>
      </w:r>
      <w:r>
        <w:t>、</w:t>
      </w:r>
      <w:r>
        <w:t>活</w:t>
      </w:r>
      <w:r>
        <w:t>血</w:t>
      </w:r>
      <w:r>
        <w:t>通</w:t>
      </w:r>
      <w:r>
        <w:t>络</w:t>
      </w:r>
      <w:r>
        <w:t>"</w:t>
      </w:r>
      <w:r>
        <w:t>,</w:t>
      </w:r>
      <w:r>
        <w:t xml:space="preserve"> </w:t>
      </w:r>
      <w:r>
        <w:t>"</w:t>
      </w:r>
      <w:r>
        <w:t>调</w:t>
      </w:r>
      <w:r>
        <w:t>畅</w:t>
      </w:r>
      <w:r>
        <w:t>情</w:t>
      </w:r>
      <w:r>
        <w:t>志</w:t>
      </w:r>
      <w:r>
        <w:t>、</w:t>
      </w:r>
      <w:r>
        <w:t>养</w:t>
      </w:r>
      <w:r>
        <w:t>心</w:t>
      </w:r>
      <w:r>
        <w:t>安</w:t>
      </w:r>
      <w:r>
        <w:t>神</w:t>
      </w:r>
      <w:r>
        <w:t>"</w:t>
      </w:r>
      <w:r>
        <w:t>,</w:t>
      </w:r>
      <w:r>
        <w:t xml:space="preserve"> </w:t>
      </w:r>
      <w:r>
        <w:t>"</w:t>
      </w:r>
      <w:r>
        <w:t>益</w:t>
      </w:r>
      <w:r>
        <w:t>气</w:t>
      </w:r>
      <w:r>
        <w:t>健</w:t>
      </w:r>
      <w:r>
        <w:t>脾</w:t>
      </w:r>
      <w:r>
        <w:t>、</w:t>
      </w:r>
      <w:r>
        <w:t>补</w:t>
      </w:r>
      <w:r>
        <w:t>肾</w:t>
      </w:r>
      <w:r>
        <w:t>安</w:t>
      </w:r>
      <w:r>
        <w:t>神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李</w:t>
      </w:r>
      <w:r>
        <w:t>佃</w:t>
      </w:r>
      <w:r>
        <w:t>贵</w:t>
      </w:r>
      <w:r>
        <w:t>教</w:t>
      </w:r>
      <w:r>
        <w:t>授</w:t>
      </w:r>
      <w:r>
        <w:t>抗</w:t>
      </w:r>
      <w:r>
        <w:t>焦</w:t>
      </w:r>
      <w:r>
        <w:t>虑</w:t>
      </w:r>
      <w:r>
        <w:t>抑</w:t>
      </w:r>
      <w:r>
        <w:t>郁</w:t>
      </w:r>
      <w:r>
        <w:t>方</w:t>
      </w:r>
      <w:r>
        <w:t>为</w:t>
      </w:r>
      <w:r>
        <w:t>：</w:t>
      </w:r>
      <w:r>
        <w:t>柴</w:t>
      </w:r>
      <w:r>
        <w:t>胡</w:t>
      </w:r>
      <w:r>
        <w:t>1</w:t>
      </w:r>
      <w:r>
        <w:t>2</w:t>
      </w:r>
      <w:r>
        <w:t>克</w:t>
      </w:r>
      <w:r>
        <w:t xml:space="preserve"> </w:t>
      </w:r>
      <w:r>
        <w:t>当</w:t>
      </w:r>
      <w:r>
        <w:t>归</w:t>
      </w:r>
      <w:r>
        <w:t>1</w:t>
      </w:r>
      <w:r>
        <w:t>2</w:t>
      </w:r>
      <w:r>
        <w:t>克</w:t>
      </w:r>
      <w:r>
        <w:t xml:space="preserve"> </w:t>
      </w:r>
      <w:r>
        <w:t>白</w:t>
      </w:r>
      <w:r>
        <w:t>芍</w:t>
      </w:r>
      <w:r>
        <w:t>1</w:t>
      </w:r>
      <w:r>
        <w:t>5</w:t>
      </w:r>
      <w:r>
        <w:t>克</w:t>
      </w:r>
      <w:r>
        <w:t xml:space="preserve"> </w:t>
      </w:r>
      <w:r>
        <w:t>郁</w:t>
      </w:r>
      <w:r>
        <w:t>金</w:t>
      </w:r>
      <w:r>
        <w:t>1</w:t>
      </w:r>
      <w:r>
        <w:t>2</w:t>
      </w:r>
      <w:r>
        <w:t>克</w:t>
      </w:r>
      <w:r>
        <w:t xml:space="preserve"> </w:t>
      </w:r>
      <w:r>
        <w:t>茯</w:t>
      </w:r>
      <w:r>
        <w:t>苓</w:t>
      </w:r>
      <w:r>
        <w:t>1</w:t>
      </w:r>
      <w:r>
        <w:t>5</w:t>
      </w:r>
      <w:r>
        <w:t>克</w:t>
      </w:r>
      <w:r>
        <w:t xml:space="preserve"> </w:t>
      </w:r>
      <w:r>
        <w:t>白</w:t>
      </w:r>
      <w:r>
        <w:t>术</w:t>
      </w:r>
      <w:r>
        <w:t>6</w:t>
      </w:r>
      <w:r>
        <w:t>克</w:t>
      </w:r>
      <w:r>
        <w:t xml:space="preserve"> </w:t>
      </w:r>
      <w:r>
        <w:t>香</w:t>
      </w:r>
      <w:r>
        <w:t>附</w:t>
      </w:r>
      <w:r>
        <w:t>1</w:t>
      </w:r>
      <w:r>
        <w:t>2</w:t>
      </w:r>
      <w:r>
        <w:t>克</w:t>
      </w:r>
      <w:r>
        <w:t xml:space="preserve"> </w:t>
      </w:r>
      <w:r>
        <w:t>栀</w:t>
      </w:r>
      <w:r>
        <w:t>子</w:t>
      </w:r>
      <w:r>
        <w:t>9</w:t>
      </w:r>
      <w:r>
        <w:t>克</w:t>
      </w:r>
      <w:r>
        <w:t xml:space="preserve"> </w:t>
      </w:r>
      <w:r>
        <w:t>黄</w:t>
      </w:r>
      <w:r>
        <w:t>连</w:t>
      </w:r>
      <w:r>
        <w:t>6</w:t>
      </w:r>
      <w:r>
        <w:t>克</w:t>
      </w:r>
      <w:r>
        <w:t xml:space="preserve"> </w:t>
      </w:r>
      <w:r>
        <w:t>酸</w:t>
      </w:r>
      <w:r>
        <w:t>枣</w:t>
      </w:r>
      <w:r>
        <w:t>仁</w:t>
      </w:r>
      <w:r>
        <w:t>1</w:t>
      </w:r>
      <w:r>
        <w:t>5</w:t>
      </w:r>
      <w:r>
        <w:t>克</w:t>
      </w:r>
      <w:r>
        <w:t xml:space="preserve"> </w:t>
      </w:r>
      <w:r>
        <w:t>合</w:t>
      </w:r>
      <w:r>
        <w:t>欢</w:t>
      </w:r>
      <w:r>
        <w:t>花</w:t>
      </w:r>
      <w:r>
        <w:t>1</w:t>
      </w:r>
      <w:r>
        <w:t>5</w:t>
      </w:r>
      <w:r>
        <w:t>克</w:t>
      </w:r>
      <w:r>
        <w:t xml:space="preserve"> </w:t>
      </w:r>
      <w:r>
        <w:t>刺</w:t>
      </w:r>
      <w:r>
        <w:t>五</w:t>
      </w:r>
      <w:r>
        <w:t>加</w:t>
      </w:r>
      <w:r>
        <w:t>1</w:t>
      </w:r>
      <w:r>
        <w:t>5</w:t>
      </w:r>
      <w:r>
        <w:t>克</w:t>
      </w:r>
      <w:r>
        <w:t>，</w:t>
      </w:r>
      <w:r>
        <w:t>其</w:t>
      </w:r>
      <w:r>
        <w:t>中</w:t>
      </w:r>
      <w:r>
        <w:t>刺</w:t>
      </w:r>
      <w:r>
        <w:t>五</w:t>
      </w:r>
      <w:r>
        <w:t>加</w:t>
      </w:r>
      <w:r>
        <w:t>的</w:t>
      </w:r>
      <w:r>
        <w:t>作</w:t>
      </w:r>
      <w:r>
        <w:t>用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心理防控-隔离中的远程亲子陪伴y30k6rZJ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Z</w:t>
      </w:r>
      <w:r>
        <w:t>e</w:t>
      </w:r>
      <w:r>
        <w:t>z</w:t>
      </w:r>
      <w:r>
        <w:t>W</w:t>
      </w:r>
      <w:r>
        <w:t>l</w:t>
      </w:r>
      <w:r>
        <w:t>3</w:t>
      </w:r>
      <w:r>
        <w:t>d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急</w:t>
      </w:r>
      <w:r>
        <w:t>性</w:t>
      </w:r>
      <w:r>
        <w:t>压</w:t>
      </w:r>
      <w:r>
        <w:t>力</w:t>
      </w:r>
      <w:r>
        <w:t>"</w:t>
      </w:r>
      <w:r>
        <w:t>,</w:t>
      </w:r>
      <w:r>
        <w:t xml:space="preserve"> </w:t>
      </w:r>
      <w:r>
        <w:t>"</w:t>
      </w:r>
      <w:r>
        <w:t>阶</w:t>
      </w:r>
      <w:r>
        <w:t>段</w:t>
      </w:r>
      <w:r>
        <w:t>性</w:t>
      </w:r>
      <w:r>
        <w:t>压</w:t>
      </w:r>
      <w:r>
        <w:t>力</w:t>
      </w:r>
      <w:r>
        <w:t>"</w:t>
      </w:r>
      <w:r>
        <w:t>,</w:t>
      </w:r>
      <w:r>
        <w:t xml:space="preserve"> </w:t>
      </w:r>
      <w:r>
        <w:t>"</w:t>
      </w:r>
      <w:r>
        <w:t>慢</w:t>
      </w:r>
      <w:r>
        <w:t>性</w:t>
      </w:r>
      <w:r>
        <w:t>压</w:t>
      </w:r>
      <w:r>
        <w:t>力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属</w:t>
      </w:r>
      <w:r>
        <w:t>于</w:t>
      </w:r>
      <w:r>
        <w:t>压</w:t>
      </w:r>
      <w:r>
        <w:t>力</w:t>
      </w:r>
      <w:r>
        <w:t>分</w:t>
      </w:r>
      <w:r>
        <w:t>类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6</w:t>
      </w:r>
      <w:r>
        <w:t>N</w:t>
      </w:r>
      <w:r>
        <w:t>w</w:t>
      </w:r>
      <w:r>
        <w:t>E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警</w:t>
      </w:r>
      <w:r>
        <w:t>觉</w:t>
      </w:r>
      <w:r>
        <w:t>阶</w:t>
      </w:r>
      <w:r>
        <w:t>段</w:t>
      </w:r>
      <w:r>
        <w:t>"</w:t>
      </w:r>
      <w:r>
        <w:t>,</w:t>
      </w:r>
      <w:r>
        <w:t xml:space="preserve"> </w:t>
      </w:r>
      <w:r>
        <w:t>"</w:t>
      </w:r>
      <w:r>
        <w:t>抵</w:t>
      </w:r>
      <w:r>
        <w:t>抗</w:t>
      </w:r>
      <w:r>
        <w:t>阶</w:t>
      </w:r>
      <w:r>
        <w:t>段</w:t>
      </w:r>
      <w:r>
        <w:t>"</w:t>
      </w:r>
      <w:r>
        <w:t>,</w:t>
      </w:r>
      <w:r>
        <w:t xml:space="preserve"> </w:t>
      </w:r>
      <w:r>
        <w:t>"</w:t>
      </w:r>
      <w:r>
        <w:t>耗</w:t>
      </w:r>
      <w:r>
        <w:t>竭</w:t>
      </w:r>
      <w:r>
        <w:t>阶</w:t>
      </w:r>
      <w:r>
        <w:t>段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不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压</w:t>
      </w:r>
      <w:r>
        <w:t>力</w:t>
      </w:r>
      <w:r>
        <w:t>反</w:t>
      </w:r>
      <w:r>
        <w:t>应</w:t>
      </w:r>
      <w:r>
        <w:t>的</w:t>
      </w:r>
      <w:r>
        <w:t>第</w:t>
      </w:r>
      <w:r>
        <w:t>三</w:t>
      </w:r>
      <w:r>
        <w:t>个</w:t>
      </w:r>
      <w:r>
        <w:t>阶</w:t>
      </w:r>
      <w:r>
        <w:t>段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R</w:t>
      </w:r>
      <w:r>
        <w:t>3</w:t>
      </w:r>
      <w:r>
        <w:t>x</w:t>
      </w:r>
      <w:r>
        <w:t>g</w:t>
      </w:r>
      <w:r>
        <w:t>R</w:t>
      </w:r>
      <w:r>
        <w:t>m</w:t>
      </w:r>
      <w:r>
        <w:t>Z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促</w:t>
      </w:r>
      <w:r>
        <w:t>进</w:t>
      </w:r>
      <w:r>
        <w:t>联</w:t>
      </w:r>
      <w:r>
        <w:t>结</w:t>
      </w:r>
      <w:r>
        <w:t>"</w:t>
      </w:r>
      <w:r>
        <w:t>,</w:t>
      </w:r>
      <w:r>
        <w:t xml:space="preserve"> </w:t>
      </w:r>
      <w:r>
        <w:t>"</w:t>
      </w:r>
      <w:r>
        <w:t>促</w:t>
      </w:r>
      <w:r>
        <w:t>进</w:t>
      </w:r>
      <w:r>
        <w:t>安</w:t>
      </w:r>
      <w:r>
        <w:t>全</w:t>
      </w:r>
      <w:r>
        <w:t>感</w:t>
      </w:r>
      <w:r>
        <w:t>"</w:t>
      </w:r>
      <w:r>
        <w:t>,</w:t>
      </w:r>
      <w:r>
        <w:t xml:space="preserve"> </w:t>
      </w:r>
      <w:r>
        <w:t>"</w:t>
      </w:r>
      <w:r>
        <w:t>促</w:t>
      </w:r>
      <w:r>
        <w:t>进</w:t>
      </w:r>
      <w:r>
        <w:t>自</w:t>
      </w:r>
      <w:r>
        <w:t>我</w:t>
      </w:r>
      <w:r>
        <w:t>效</w:t>
      </w:r>
      <w:r>
        <w:t>能</w:t>
      </w:r>
      <w:r>
        <w:t>感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是</w:t>
      </w:r>
      <w:r>
        <w:t>应</w:t>
      </w:r>
      <w:r>
        <w:t>对</w:t>
      </w:r>
      <w:r>
        <w:t>突</w:t>
      </w:r>
      <w:r>
        <w:t>发</w:t>
      </w:r>
      <w:r>
        <w:t>重</w:t>
      </w:r>
      <w:r>
        <w:t>大</w:t>
      </w:r>
      <w:r>
        <w:t>公</w:t>
      </w:r>
      <w:r>
        <w:t>共</w:t>
      </w:r>
      <w:r>
        <w:t>危</w:t>
      </w:r>
      <w:r>
        <w:t>机</w:t>
      </w:r>
      <w:r>
        <w:t>事</w:t>
      </w:r>
      <w:r>
        <w:t>件</w:t>
      </w:r>
      <w:r>
        <w:t>心</w:t>
      </w:r>
      <w:r>
        <w:t>理</w:t>
      </w:r>
      <w:r>
        <w:t>援</w:t>
      </w:r>
      <w:r>
        <w:t>助</w:t>
      </w:r>
      <w:r>
        <w:t>五</w:t>
      </w:r>
      <w:r>
        <w:t>项</w:t>
      </w:r>
      <w:r>
        <w:t>原</w:t>
      </w:r>
      <w:r>
        <w:t>则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扶正解毒在新冠肺炎治疗中的运用（张忠德教授）x41d15D1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Q</w:t>
      </w:r>
      <w:r>
        <w:t>8</w:t>
      </w:r>
      <w:r>
        <w:t>V</w:t>
      </w:r>
      <w:r>
        <w:t>q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张</w:t>
      </w:r>
      <w:r>
        <w:t>忠</w:t>
      </w:r>
      <w:r>
        <w:t>德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融</w:t>
      </w:r>
      <w:r>
        <w:t>冰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4</w:t>
      </w:r>
      <w:r>
        <w:t>r</w:t>
      </w:r>
      <w:r>
        <w:t>z</w:t>
      </w:r>
      <w:r>
        <w:t>P</w:t>
      </w:r>
      <w:r>
        <w:t>W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扶</w:t>
      </w:r>
      <w:r>
        <w:t>正</w:t>
      </w:r>
      <w:r>
        <w:t>解</w:t>
      </w:r>
      <w:r>
        <w:t>毒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治</w:t>
      </w:r>
      <w:r>
        <w:t>疗</w:t>
      </w:r>
      <w:r>
        <w:t>中</w:t>
      </w:r>
      <w:r>
        <w:t>的</w:t>
      </w:r>
      <w:r>
        <w:t>运</w:t>
      </w:r>
      <w:r>
        <w:t>用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Z</w:t>
      </w:r>
      <w:r>
        <w:t>v</w:t>
      </w:r>
      <w:r>
        <w:t>P</w:t>
      </w:r>
      <w:r>
        <w:t>J</w:t>
      </w:r>
      <w:r>
        <w:t>A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新冠疫情心理应激与中医七情致病b3JM8wZQ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3</w:t>
      </w:r>
      <w:r>
        <w:t>2</w:t>
      </w:r>
      <w:r>
        <w:t>E</w:t>
      </w:r>
      <w:r>
        <w:t>a</w:t>
      </w:r>
      <w:r>
        <w:t>G</w:t>
      </w:r>
      <w:r>
        <w:t>Z</w:t>
      </w:r>
      <w:r>
        <w:t>a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神</w:t>
      </w:r>
      <w:r>
        <w:t>经</w:t>
      </w:r>
      <w:r>
        <w:t>内</w:t>
      </w:r>
      <w:r>
        <w:t>分</w:t>
      </w:r>
      <w:r>
        <w:t>泌</w:t>
      </w:r>
      <w:r>
        <w:t>失</w:t>
      </w:r>
      <w:r>
        <w:t>衡</w:t>
      </w:r>
      <w:r>
        <w:t>"</w:t>
      </w:r>
      <w:r>
        <w:t>,</w:t>
      </w:r>
      <w:r>
        <w:t xml:space="preserve"> </w:t>
      </w:r>
      <w:r>
        <w:t>"</w:t>
      </w:r>
      <w:r>
        <w:t>免</w:t>
      </w:r>
      <w:r>
        <w:t>疫</w:t>
      </w:r>
      <w:r>
        <w:t>抑</w:t>
      </w:r>
      <w:r>
        <w:t>制</w:t>
      </w:r>
      <w:r>
        <w:t>"</w:t>
      </w:r>
      <w:r>
        <w:t>,</w:t>
      </w:r>
      <w:r>
        <w:t xml:space="preserve"> </w:t>
      </w:r>
      <w:r>
        <w:t>"</w:t>
      </w:r>
      <w:r>
        <w:t>生</w:t>
      </w:r>
      <w:r>
        <w:t>理</w:t>
      </w:r>
      <w:r>
        <w:t>功</w:t>
      </w:r>
      <w:r>
        <w:t>能</w:t>
      </w:r>
      <w:r>
        <w:t>紊</w:t>
      </w:r>
      <w:r>
        <w:t>乱</w:t>
      </w:r>
      <w:r>
        <w:t>"</w:t>
      </w:r>
      <w:r>
        <w:t>,</w:t>
      </w:r>
      <w:r>
        <w:t xml:space="preserve"> </w:t>
      </w:r>
      <w:r>
        <w:t>"</w:t>
      </w:r>
      <w:r>
        <w:t>智</w:t>
      </w:r>
      <w:r>
        <w:t>能</w:t>
      </w:r>
      <w:r>
        <w:t>慢</w:t>
      </w:r>
      <w:r>
        <w:t>性</w:t>
      </w:r>
      <w:r>
        <w:t>减</w:t>
      </w:r>
      <w:r>
        <w:t>退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不</w:t>
      </w:r>
      <w:r>
        <w:t>属</w:t>
      </w:r>
      <w:r>
        <w:t>于</w:t>
      </w:r>
      <w:r>
        <w:t>过</w:t>
      </w:r>
      <w:r>
        <w:t>度</w:t>
      </w:r>
      <w:r>
        <w:t>心</w:t>
      </w:r>
      <w:r>
        <w:t>理</w:t>
      </w:r>
      <w:r>
        <w:t>应</w:t>
      </w:r>
      <w:r>
        <w:t>激</w:t>
      </w:r>
      <w:r>
        <w:t>引</w:t>
      </w:r>
      <w:r>
        <w:t>起</w:t>
      </w:r>
      <w:r>
        <w:t>的</w:t>
      </w:r>
      <w:r>
        <w:t>心</w:t>
      </w:r>
      <w:r>
        <w:t>身</w:t>
      </w:r>
      <w:r>
        <w:t>疾</w:t>
      </w:r>
      <w:r>
        <w:t>病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3</w:t>
      </w:r>
      <w:r>
        <w:t>A</w:t>
      </w:r>
      <w:r>
        <w:t>o</w:t>
      </w:r>
      <w:r>
        <w:t>n</w:t>
      </w:r>
      <w:r>
        <w:t>9</w:t>
      </w:r>
      <w:r>
        <w:t>4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移</w:t>
      </w:r>
      <w:r>
        <w:t>情</w:t>
      </w:r>
      <w:r>
        <w:t>易</w:t>
      </w:r>
      <w:r>
        <w:t>性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情</w:t>
      </w:r>
      <w:r>
        <w:t>志</w:t>
      </w:r>
      <w:r>
        <w:t>相</w:t>
      </w:r>
      <w:r>
        <w:t>胜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正</w:t>
      </w:r>
      <w:r>
        <w:t>念</w:t>
      </w:r>
      <w:r>
        <w:t>宁</w:t>
      </w:r>
      <w:r>
        <w:t>心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心</w:t>
      </w:r>
      <w:r>
        <w:t>情</w:t>
      </w:r>
      <w:r>
        <w:t>抑</w:t>
      </w:r>
      <w:r>
        <w:t>制</w:t>
      </w:r>
      <w:r>
        <w:t>法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不</w:t>
      </w:r>
      <w:r>
        <w:t>属</w:t>
      </w:r>
      <w:r>
        <w:t>于</w:t>
      </w:r>
      <w:r>
        <w:t>应</w:t>
      </w:r>
      <w:r>
        <w:t>对</w:t>
      </w:r>
      <w:r>
        <w:t>过</w:t>
      </w:r>
      <w:r>
        <w:t>度</w:t>
      </w:r>
      <w:r>
        <w:t>应</w:t>
      </w:r>
      <w:r>
        <w:t>激</w:t>
      </w:r>
      <w:r>
        <w:t>的</w:t>
      </w:r>
      <w:r>
        <w:t>心</w:t>
      </w:r>
      <w:r>
        <w:t>理</w:t>
      </w:r>
      <w:r>
        <w:t>疗</w:t>
      </w:r>
      <w:r>
        <w:t>法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4</w:t>
      </w:r>
      <w:r>
        <w:t>N</w:t>
      </w:r>
      <w:r>
        <w:t>X</w:t>
      </w:r>
      <w:r>
        <w:t>a</w:t>
      </w:r>
      <w:r>
        <w:t>O</w:t>
      </w:r>
      <w:r>
        <w:t>3</w:t>
      </w:r>
      <w:r>
        <w:t>x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气</w:t>
      </w:r>
      <w:r>
        <w:t>功</w:t>
      </w:r>
      <w:r>
        <w:t>导</w:t>
      </w:r>
      <w:r>
        <w:t>引</w:t>
      </w:r>
      <w:r>
        <w:t>"</w:t>
      </w:r>
      <w:r>
        <w:t>,</w:t>
      </w:r>
      <w:r>
        <w:t xml:space="preserve"> </w:t>
      </w:r>
      <w:r>
        <w:t>"</w:t>
      </w:r>
      <w:r>
        <w:t>食</w:t>
      </w:r>
      <w:r>
        <w:t>疗</w:t>
      </w:r>
      <w:r>
        <w:t>推</w:t>
      </w:r>
      <w:r>
        <w:t>荐</w:t>
      </w:r>
      <w:r>
        <w:t>"</w:t>
      </w:r>
      <w:r>
        <w:t>,</w:t>
      </w:r>
      <w:r>
        <w:t xml:space="preserve"> </w:t>
      </w:r>
      <w:r>
        <w:t>"</w:t>
      </w:r>
      <w:r>
        <w:t>睡</w:t>
      </w:r>
      <w:r>
        <w:t>眠</w:t>
      </w:r>
      <w:r>
        <w:t>疗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疏</w:t>
      </w:r>
      <w:r>
        <w:t>肝</w:t>
      </w:r>
      <w:r>
        <w:t>安</w:t>
      </w:r>
      <w:r>
        <w:t>神</w:t>
      </w:r>
      <w:r>
        <w:t>操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不</w:t>
      </w:r>
      <w:r>
        <w:t>属</w:t>
      </w:r>
      <w:r>
        <w:t>于</w:t>
      </w:r>
      <w:r>
        <w:t>中</w:t>
      </w:r>
      <w:r>
        <w:t>医</w:t>
      </w:r>
      <w:r>
        <w:t>非</w:t>
      </w:r>
      <w:r>
        <w:t>药</w:t>
      </w:r>
      <w:r>
        <w:t>物</w:t>
      </w:r>
      <w:r>
        <w:t>疗</w:t>
      </w:r>
      <w:r>
        <w:t>法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新冠病毒传染病辨治原则及注意事项（一）——谷晓红q0DKBN3Q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新冠病毒传染病辨治原则及注意事项（二）——谷晓红q7ZXrmDb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Z</w:t>
      </w:r>
      <w:r>
        <w:t>g</w:t>
      </w:r>
      <w:r>
        <w:t>8</w:t>
      </w:r>
      <w:r>
        <w:t>Y</w:t>
      </w:r>
      <w:r>
        <w:t>j</w:t>
      </w:r>
      <w:r>
        <w:t>3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起</w:t>
      </w:r>
      <w:r>
        <w:t>病</w:t>
      </w:r>
      <w:r>
        <w:t>急</w:t>
      </w:r>
      <w:r>
        <w:t>、</w:t>
      </w:r>
      <w:r>
        <w:t>发</w:t>
      </w:r>
      <w:r>
        <w:t>病</w:t>
      </w:r>
      <w:r>
        <w:t>迅</w:t>
      </w:r>
      <w:r>
        <w:t>速</w:t>
      </w:r>
      <w:r>
        <w:t>、</w:t>
      </w:r>
      <w:r>
        <w:t>传</w:t>
      </w:r>
      <w:r>
        <w:t>变</w:t>
      </w:r>
      <w:r>
        <w:t>多</w:t>
      </w:r>
      <w:r>
        <w:t>端</w:t>
      </w:r>
      <w:r>
        <w:t>"</w:t>
      </w:r>
      <w:r>
        <w:t>,</w:t>
      </w:r>
      <w:r>
        <w:t xml:space="preserve"> </w:t>
      </w:r>
      <w:r>
        <w:t>"</w:t>
      </w:r>
      <w:r>
        <w:t>传</w:t>
      </w:r>
      <w:r>
        <w:t>染</w:t>
      </w:r>
      <w:r>
        <w:t>性</w:t>
      </w:r>
      <w:r>
        <w:t>、</w:t>
      </w:r>
      <w:r>
        <w:t>流</w:t>
      </w:r>
      <w:r>
        <w:t>行</w:t>
      </w:r>
      <w:r>
        <w:t>性</w:t>
      </w:r>
      <w:r>
        <w:t>"</w:t>
      </w:r>
      <w:r>
        <w:t>,</w:t>
      </w:r>
      <w:r>
        <w:t xml:space="preserve"> </w:t>
      </w:r>
      <w:r>
        <w:t>"</w:t>
      </w:r>
      <w:r>
        <w:t>地</w:t>
      </w:r>
      <w:r>
        <w:t>域</w:t>
      </w:r>
      <w:r>
        <w:t>性</w:t>
      </w:r>
      <w:r>
        <w:t>、</w:t>
      </w:r>
      <w:r>
        <w:t>季</w:t>
      </w:r>
      <w:r>
        <w:t>节</w:t>
      </w:r>
      <w:r>
        <w:t>性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肺</w:t>
      </w:r>
      <w:r>
        <w:t>炎</w:t>
      </w:r>
      <w:r>
        <w:t>的</w:t>
      </w:r>
      <w:r>
        <w:t>的</w:t>
      </w:r>
      <w:r>
        <w:t>发</w:t>
      </w:r>
      <w:r>
        <w:t>病</w:t>
      </w:r>
      <w:r>
        <w:t>特</w:t>
      </w:r>
      <w:r>
        <w:t>点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D</w:t>
      </w:r>
      <w:r>
        <w:t>d</w:t>
      </w:r>
      <w:r>
        <w:t>0</w:t>
      </w:r>
      <w:r>
        <w:t>2</w:t>
      </w:r>
      <w:r>
        <w:t>E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邪</w:t>
      </w:r>
      <w:r>
        <w:t>不</w:t>
      </w:r>
      <w:r>
        <w:t>易</w:t>
      </w:r>
      <w:r>
        <w:t>入</w:t>
      </w:r>
      <w:r>
        <w:t>，</w:t>
      </w:r>
      <w:r>
        <w:t>本</w:t>
      </w:r>
      <w:r>
        <w:t>气</w:t>
      </w:r>
      <w:r>
        <w:t>适</w:t>
      </w:r>
      <w:r>
        <w:t>逢</w:t>
      </w:r>
      <w:r>
        <w:t>亏</w:t>
      </w:r>
      <w:r>
        <w:t>欠</w:t>
      </w:r>
      <w:r>
        <w:t>"</w:t>
      </w:r>
      <w:r>
        <w:t>,</w:t>
      </w:r>
      <w:r>
        <w:t xml:space="preserve"> </w:t>
      </w:r>
      <w:r>
        <w:t>"</w:t>
      </w:r>
      <w:r>
        <w:t>本</w:t>
      </w:r>
      <w:r>
        <w:t>气</w:t>
      </w:r>
      <w:r>
        <w:t>适</w:t>
      </w:r>
      <w:r>
        <w:t>逢</w:t>
      </w:r>
      <w:r>
        <w:t>亏</w:t>
      </w:r>
      <w:r>
        <w:t>欠</w:t>
      </w:r>
      <w:r>
        <w:t>，</w:t>
      </w:r>
      <w:r>
        <w:t>呼</w:t>
      </w:r>
      <w:r>
        <w:t>吸</w:t>
      </w:r>
      <w:r>
        <w:t>之</w:t>
      </w:r>
      <w:r>
        <w:t>间</w:t>
      </w:r>
      <w:r>
        <w:t>外</w:t>
      </w:r>
      <w:r>
        <w:t>邪</w:t>
      </w:r>
      <w:r>
        <w:t>固</w:t>
      </w:r>
      <w:r>
        <w:t>而</w:t>
      </w:r>
      <w:r>
        <w:t>承</w:t>
      </w:r>
      <w:r>
        <w:t>之</w:t>
      </w:r>
      <w:r>
        <w:t>"</w:t>
      </w:r>
      <w:r>
        <w:t>,</w:t>
      </w:r>
      <w:r>
        <w:t xml:space="preserve"> </w:t>
      </w:r>
      <w:r>
        <w:t>"</w:t>
      </w:r>
      <w:r>
        <w:t>邪</w:t>
      </w:r>
      <w:r>
        <w:t>不</w:t>
      </w:r>
      <w:r>
        <w:t>易</w:t>
      </w:r>
      <w:r>
        <w:t>入</w:t>
      </w:r>
      <w:r>
        <w:t>，</w:t>
      </w:r>
      <w:r>
        <w:t>呼</w:t>
      </w:r>
      <w:r>
        <w:t>吸</w:t>
      </w:r>
      <w:r>
        <w:t>之</w:t>
      </w:r>
      <w:r>
        <w:t>间</w:t>
      </w:r>
      <w:r>
        <w:t>外</w:t>
      </w:r>
      <w:r>
        <w:t>邪</w:t>
      </w:r>
      <w:r>
        <w:t>固</w:t>
      </w:r>
      <w:r>
        <w:t>而</w:t>
      </w:r>
      <w:r>
        <w:t>承</w:t>
      </w:r>
      <w:r>
        <w:t>之</w:t>
      </w:r>
      <w:r>
        <w:t>"</w:t>
      </w:r>
      <w:r>
        <w:t>,</w:t>
      </w:r>
      <w:r>
        <w:t xml:space="preserve"> </w:t>
      </w:r>
      <w:r>
        <w:t>"</w:t>
      </w:r>
      <w:r>
        <w:t>邪</w:t>
      </w:r>
      <w:r>
        <w:t>不</w:t>
      </w:r>
      <w:r>
        <w:t>易</w:t>
      </w:r>
      <w:r>
        <w:t>入</w:t>
      </w:r>
      <w:r>
        <w:t>，</w:t>
      </w:r>
      <w:r>
        <w:t>本</w:t>
      </w:r>
      <w:r>
        <w:t>气</w:t>
      </w:r>
      <w:r>
        <w:t>适</w:t>
      </w:r>
      <w:r>
        <w:t>逢</w:t>
      </w:r>
      <w:r>
        <w:t>亏</w:t>
      </w:r>
      <w:r>
        <w:t>欠</w:t>
      </w:r>
      <w:r>
        <w:t>，</w:t>
      </w:r>
      <w:r>
        <w:t>呼</w:t>
      </w:r>
      <w:r>
        <w:t>吸</w:t>
      </w:r>
      <w:r>
        <w:t>之</w:t>
      </w:r>
      <w:r>
        <w:t>间</w:t>
      </w:r>
      <w:r>
        <w:t>外</w:t>
      </w:r>
      <w:r>
        <w:t>邪</w:t>
      </w:r>
      <w:r>
        <w:t>固</w:t>
      </w:r>
      <w:r>
        <w:t>而</w:t>
      </w:r>
      <w:r>
        <w:t>承</w:t>
      </w:r>
      <w:r>
        <w:t>之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5</w:t>
      </w:r>
      <w:r>
        <w:br/>
        <w:br/>
      </w:r>
      <w:r>
        <w:t>title</w:t>
      </w:r>
      <w:r>
        <w:t>"</w:t>
      </w:r>
      <w:r>
        <w:t>《</w:t>
      </w:r>
      <w:r>
        <w:t>瘟</w:t>
      </w:r>
      <w:r>
        <w:t>疫</w:t>
      </w:r>
      <w:r>
        <w:t>论</w:t>
      </w:r>
      <w:r>
        <w:t>》</w:t>
      </w:r>
      <w:r>
        <w:t>讲</w:t>
      </w:r>
      <w:r>
        <w:t>到</w:t>
      </w:r>
      <w:r>
        <w:t>：</w:t>
      </w:r>
      <w:r>
        <w:t>“</w:t>
      </w:r>
      <w:r>
        <w:t>本</w:t>
      </w:r>
      <w:r>
        <w:t>气</w:t>
      </w:r>
      <w:r>
        <w:t>充</w:t>
      </w:r>
      <w:r>
        <w:t>满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。</w:t>
      </w:r>
      <w:r>
        <w:t>”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b</w:t>
      </w:r>
      <w:r>
        <w:t>3</w:t>
      </w:r>
      <w:r>
        <w:t>J</w:t>
      </w:r>
      <w:r>
        <w:t>N</w:t>
      </w:r>
      <w:r>
        <w:t>B</w:t>
      </w:r>
      <w:r>
        <w:t>j</w:t>
      </w:r>
      <w:r>
        <w:t>3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温</w:t>
      </w:r>
      <w:r>
        <w:t>热</w:t>
      </w:r>
      <w:r>
        <w:t>"</w:t>
      </w:r>
      <w:r>
        <w:t>,</w:t>
      </w:r>
      <w:r>
        <w:t xml:space="preserve"> </w:t>
      </w:r>
      <w:r>
        <w:t>"</w:t>
      </w:r>
      <w:r>
        <w:t>湿</w:t>
      </w:r>
      <w:r>
        <w:t>热</w:t>
      </w:r>
      <w:r>
        <w:t>浊</w:t>
      </w:r>
      <w:r>
        <w:t>毒</w:t>
      </w:r>
      <w:r>
        <w:t>"</w:t>
      </w:r>
      <w:r>
        <w:t>,</w:t>
      </w:r>
      <w:r>
        <w:t xml:space="preserve"> </w:t>
      </w:r>
      <w:r>
        <w:t>"</w:t>
      </w:r>
      <w:r>
        <w:t>伤</w:t>
      </w:r>
      <w:r>
        <w:t>寒</w:t>
      </w:r>
      <w:r>
        <w:t>"</w:t>
      </w:r>
      <w:r>
        <w:t>,</w:t>
      </w:r>
      <w:r>
        <w:t xml:space="preserve"> </w:t>
      </w:r>
      <w:r>
        <w:t>"</w:t>
      </w:r>
      <w:r>
        <w:t>湿</w:t>
      </w:r>
      <w:r>
        <w:t>温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谷</w:t>
      </w:r>
      <w:r>
        <w:t>晓</w:t>
      </w:r>
      <w:r>
        <w:t>红</w:t>
      </w:r>
      <w:r>
        <w:t>教</w:t>
      </w:r>
      <w:r>
        <w:t>授</w:t>
      </w:r>
      <w:r>
        <w:t>认</w:t>
      </w:r>
      <w:r>
        <w:t>为</w:t>
      </w:r>
      <w:r>
        <w:t>这</w:t>
      </w:r>
      <w:r>
        <w:t>次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肺</w:t>
      </w:r>
      <w:r>
        <w:t>炎</w:t>
      </w:r>
      <w:r>
        <w:t>的</w:t>
      </w:r>
      <w:r>
        <w:t>的</w:t>
      </w:r>
      <w:r>
        <w:t>病</w:t>
      </w:r>
      <w:r>
        <w:t>性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新冠肺炎中医证治及中医急诊学科学科发展B3yBjLD0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8</w:t>
      </w:r>
      <w:r>
        <w:t>x</w:t>
      </w:r>
      <w:r>
        <w:t>X</w:t>
      </w:r>
      <w:r>
        <w:t>N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《</w:t>
      </w:r>
      <w:r>
        <w:t>瘟</w:t>
      </w:r>
      <w:r>
        <w:t>疫</w:t>
      </w:r>
      <w:r>
        <w:t>论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黄</w:t>
      </w:r>
      <w:r>
        <w:t>帝</w:t>
      </w:r>
      <w:r>
        <w:t>内</w:t>
      </w:r>
      <w:r>
        <w:t>经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医</w:t>
      </w:r>
      <w:r>
        <w:t>略</w:t>
      </w:r>
      <w:r>
        <w:t>十</w:t>
      </w:r>
      <w:r>
        <w:t>三</w:t>
      </w:r>
      <w:r>
        <w:t>篇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伤</w:t>
      </w:r>
      <w:r>
        <w:t>寒</w:t>
      </w:r>
      <w:r>
        <w:t>杂</w:t>
      </w:r>
      <w:r>
        <w:t>病</w:t>
      </w:r>
      <w:r>
        <w:t>论</w:t>
      </w:r>
      <w:r>
        <w:t>》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中</w:t>
      </w:r>
      <w:r>
        <w:t>国</w:t>
      </w:r>
      <w:r>
        <w:t>第</w:t>
      </w:r>
      <w:r>
        <w:t>一</w:t>
      </w:r>
      <w:r>
        <w:t>部</w:t>
      </w:r>
      <w:r>
        <w:t>系</w:t>
      </w:r>
      <w:r>
        <w:t>统</w:t>
      </w:r>
      <w:r>
        <w:t>研</w:t>
      </w:r>
      <w:r>
        <w:t>究</w:t>
      </w:r>
      <w:r>
        <w:t>急</w:t>
      </w:r>
      <w:r>
        <w:t>性</w:t>
      </w:r>
      <w:r>
        <w:t>传</w:t>
      </w:r>
      <w:r>
        <w:t>染</w:t>
      </w:r>
      <w:r>
        <w:t>病</w:t>
      </w:r>
      <w:r>
        <w:t>的</w:t>
      </w:r>
      <w:r>
        <w:t>医</w:t>
      </w:r>
      <w:r>
        <w:t>学</w:t>
      </w:r>
      <w:r>
        <w:t>书</w:t>
      </w:r>
      <w:r>
        <w:t>籍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o</w:t>
      </w:r>
      <w:r>
        <w:t>E</w:t>
      </w:r>
      <w:r>
        <w:t>y</w:t>
      </w:r>
      <w:r>
        <w:t>1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纳</w:t>
      </w:r>
      <w:r>
        <w:t>食</w:t>
      </w:r>
      <w:r>
        <w:t>呆</w:t>
      </w:r>
      <w:r>
        <w:t>滞</w:t>
      </w:r>
      <w:r>
        <w:t>"</w:t>
      </w:r>
      <w:r>
        <w:t>,</w:t>
      </w:r>
      <w:r>
        <w:t xml:space="preserve"> </w:t>
      </w:r>
      <w:r>
        <w:t>"</w:t>
      </w:r>
      <w:r>
        <w:t>干</w:t>
      </w:r>
      <w:r>
        <w:t>咳</w:t>
      </w:r>
      <w:r>
        <w:t>无</w:t>
      </w:r>
      <w:r>
        <w:t>痰</w:t>
      </w:r>
      <w:r>
        <w:t>"</w:t>
      </w:r>
      <w:r>
        <w:t>,</w:t>
      </w:r>
      <w:r>
        <w:t xml:space="preserve"> </w:t>
      </w:r>
      <w:r>
        <w:t>"</w:t>
      </w:r>
      <w:r>
        <w:t>舌</w:t>
      </w:r>
      <w:r>
        <w:t>体</w:t>
      </w:r>
      <w:r>
        <w:t>小</w:t>
      </w:r>
      <w:r>
        <w:t>而</w:t>
      </w:r>
      <w:r>
        <w:t>腻</w:t>
      </w:r>
      <w:r>
        <w:t>"</w:t>
      </w:r>
      <w:r>
        <w:t>,</w:t>
      </w:r>
      <w:r>
        <w:t xml:space="preserve"> </w:t>
      </w:r>
      <w:r>
        <w:t>"</w:t>
      </w:r>
      <w:r>
        <w:t>咽</w:t>
      </w:r>
      <w:r>
        <w:t>喉</w:t>
      </w:r>
      <w:r>
        <w:t>疼</w:t>
      </w:r>
      <w:r>
        <w:t>痛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临</w:t>
      </w:r>
      <w:r>
        <w:t>床</w:t>
      </w:r>
      <w:r>
        <w:t>体</w:t>
      </w:r>
      <w:r>
        <w:t>现</w:t>
      </w:r>
      <w:r>
        <w:t>不</w:t>
      </w:r>
      <w:r>
        <w:t>包</w:t>
      </w:r>
      <w:r>
        <w:t>括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Q</w:t>
      </w:r>
      <w:r>
        <w:t>8</w:t>
      </w:r>
      <w:r>
        <w:t>N</w:t>
      </w:r>
      <w:r>
        <w:t>0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外</w:t>
      </w:r>
      <w:r>
        <w:t>周</w:t>
      </w:r>
      <w:r>
        <w:t>淋</w:t>
      </w:r>
      <w:r>
        <w:t>巴</w:t>
      </w:r>
      <w:r>
        <w:t>细</w:t>
      </w:r>
      <w:r>
        <w:t>胞</w:t>
      </w:r>
      <w:r>
        <w:t>计</w:t>
      </w:r>
      <w:r>
        <w:t>数</w:t>
      </w:r>
      <w:r>
        <w:t>持</w:t>
      </w:r>
      <w:r>
        <w:t>续</w:t>
      </w:r>
      <w:r>
        <w:t>下</w:t>
      </w:r>
      <w:r>
        <w:t>降</w:t>
      </w:r>
      <w:r>
        <w:t>"</w:t>
      </w:r>
      <w:r>
        <w:t>,</w:t>
      </w:r>
      <w:r>
        <w:t xml:space="preserve"> </w:t>
      </w:r>
      <w:r>
        <w:t>"</w:t>
      </w:r>
      <w:r>
        <w:t>平</w:t>
      </w:r>
      <w:r>
        <w:t>静</w:t>
      </w:r>
      <w:r>
        <w:t>下</w:t>
      </w:r>
      <w:r>
        <w:t>氧</w:t>
      </w:r>
      <w:r>
        <w:t>饱</w:t>
      </w:r>
      <w:r>
        <w:t>和</w:t>
      </w:r>
      <w:r>
        <w:t>度</w:t>
      </w:r>
      <w:r>
        <w:t>小</w:t>
      </w:r>
      <w:r>
        <w:t>于</w:t>
      </w:r>
      <w:r>
        <w:t>9</w:t>
      </w:r>
      <w:r>
        <w:t>6</w:t>
      </w:r>
      <w:r>
        <w:t>%</w:t>
      </w:r>
      <w:r>
        <w:t>"</w:t>
      </w:r>
      <w:r>
        <w:t>,</w:t>
      </w:r>
      <w:r>
        <w:t xml:space="preserve"> </w:t>
      </w:r>
      <w:r>
        <w:t>"</w:t>
      </w:r>
      <w:r>
        <w:t>肺</w:t>
      </w:r>
      <w:r>
        <w:t>内</w:t>
      </w:r>
      <w:r>
        <w:t>病</w:t>
      </w:r>
      <w:r>
        <w:t>变</w:t>
      </w:r>
      <w:r>
        <w:t>短</w:t>
      </w:r>
      <w:r>
        <w:t>期</w:t>
      </w:r>
      <w:r>
        <w:t>快</w:t>
      </w:r>
      <w:r>
        <w:t>速</w:t>
      </w:r>
      <w:r>
        <w:t>进</w:t>
      </w:r>
      <w:r>
        <w:t>展</w:t>
      </w:r>
      <w:r>
        <w:t>大</w:t>
      </w:r>
      <w:r>
        <w:t>于</w:t>
      </w:r>
      <w:r>
        <w:t>5</w:t>
      </w:r>
      <w:r>
        <w:t>0</w:t>
      </w:r>
      <w:r>
        <w:t>%</w:t>
      </w:r>
      <w:r>
        <w:t>"</w:t>
      </w:r>
      <w:r>
        <w:t>,</w:t>
      </w:r>
      <w:r>
        <w:t xml:space="preserve"> </w:t>
      </w:r>
      <w:r>
        <w:t>"</w:t>
      </w:r>
      <w:r>
        <w:t>舌</w:t>
      </w:r>
      <w:r>
        <w:t>质</w:t>
      </w:r>
      <w:r>
        <w:t>暗</w:t>
      </w:r>
      <w:r>
        <w:t>、</w:t>
      </w:r>
      <w:r>
        <w:t>紫</w:t>
      </w:r>
      <w:r>
        <w:t>、</w:t>
      </w:r>
      <w:r>
        <w:t>红</w:t>
      </w:r>
      <w:r>
        <w:t>、</w:t>
      </w:r>
      <w:r>
        <w:t>绛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不</w:t>
      </w:r>
      <w:r>
        <w:t>是</w:t>
      </w:r>
      <w:r>
        <w:t>新</w:t>
      </w:r>
      <w:r>
        <w:t>冠</w:t>
      </w:r>
      <w:r>
        <w:t>肺</w:t>
      </w:r>
      <w:r>
        <w:t>炎</w:t>
      </w:r>
      <w:r>
        <w:t>轻</w:t>
      </w:r>
      <w:r>
        <w:t>症</w:t>
      </w:r>
      <w:r>
        <w:t>转</w:t>
      </w:r>
      <w:r>
        <w:t>化</w:t>
      </w:r>
      <w:r>
        <w:t>重</w:t>
      </w:r>
      <w:r>
        <w:t>症</w:t>
      </w:r>
      <w:r>
        <w:t>危</w:t>
      </w:r>
      <w:r>
        <w:t>重</w:t>
      </w:r>
      <w:r>
        <w:t>症</w:t>
      </w:r>
      <w:r>
        <w:t>的</w:t>
      </w:r>
      <w:r>
        <w:t>标</w:t>
      </w:r>
      <w:r>
        <w:t>识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新冠肺炎中医诊疗方案与“武昌模式”（仝小林院士）64EM8749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D</w:t>
      </w:r>
      <w:r>
        <w:t>d</w:t>
      </w:r>
      <w:r>
        <w:t>z</w:t>
      </w:r>
      <w:r>
        <w:t>8</w:t>
      </w:r>
      <w:r>
        <w:t>1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仝</w:t>
      </w:r>
      <w:r>
        <w:t>小</w:t>
      </w:r>
      <w:r>
        <w:t>林</w:t>
      </w:r>
      <w:r>
        <w:t>"</w:t>
      </w:r>
      <w:r>
        <w:t>,</w:t>
      </w:r>
      <w:r>
        <w:t xml:space="preserve"> </w:t>
      </w:r>
      <w:r>
        <w:t>"</w:t>
      </w:r>
      <w:r>
        <w:t>刘</w:t>
      </w:r>
      <w:r>
        <w:t>清</w:t>
      </w:r>
      <w:r>
        <w:t>泉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b</w:t>
      </w:r>
      <w:r>
        <w:t>3</w:t>
      </w:r>
      <w:r>
        <w:t>J</w:t>
      </w:r>
      <w:r>
        <w:t>K</w:t>
      </w:r>
      <w:r>
        <w:t>b</w:t>
      </w:r>
      <w:r>
        <w:t>G</w:t>
      </w:r>
      <w:r>
        <w:t>D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方</w:t>
      </w:r>
      <w:r>
        <w:t>案</w:t>
      </w:r>
      <w:r>
        <w:t>与</w:t>
      </w:r>
      <w:r>
        <w:t>“</w:t>
      </w:r>
      <w:r>
        <w:t>武</w:t>
      </w:r>
      <w:r>
        <w:t>昌</w:t>
      </w:r>
      <w:r>
        <w:t>模</w:t>
      </w:r>
      <w:r>
        <w:t>式</w:t>
      </w:r>
      <w:r>
        <w:t>”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B</w:t>
      </w:r>
      <w:r>
        <w:t>j</w:t>
      </w:r>
      <w:r>
        <w:t>J</w:t>
      </w:r>
      <w:r>
        <w:t>l</w:t>
      </w:r>
      <w:r>
        <w:t>D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新冠肺炎恢复期中医康复指导（仝小林院士）g4GyQQ3O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p</w:t>
      </w:r>
      <w:r>
        <w:t>4</w:t>
      </w:r>
      <w:r>
        <w:t>j</w:t>
      </w:r>
      <w:r>
        <w:t>0</w:t>
      </w:r>
      <w:r>
        <w:t>m</w:t>
      </w:r>
      <w:r>
        <w:t>5</w:t>
      </w:r>
      <w:r>
        <w:t>3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仝</w:t>
      </w:r>
      <w:r>
        <w:t>小</w:t>
      </w:r>
      <w:r>
        <w:t>林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邱</w:t>
      </w:r>
      <w:r>
        <w:t>海</w:t>
      </w:r>
      <w:r>
        <w:t>波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8</w:t>
      </w:r>
      <w:r>
        <w:t>x</w:t>
      </w:r>
      <w:r>
        <w:t>K</w:t>
      </w:r>
      <w:r>
        <w:t>5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恢</w:t>
      </w:r>
      <w:r>
        <w:t>复</w:t>
      </w:r>
      <w:r>
        <w:t>期</w:t>
      </w:r>
      <w:r>
        <w:t>中</w:t>
      </w:r>
      <w:r>
        <w:t>医</w:t>
      </w:r>
      <w:r>
        <w:t>康</w:t>
      </w:r>
      <w:r>
        <w:t>复</w:t>
      </w:r>
      <w:r>
        <w:t>指</w:t>
      </w:r>
      <w:r>
        <w:t>导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方</w:t>
      </w:r>
      <w:r>
        <w:t>舱</w:t>
      </w:r>
      <w:r>
        <w:t>医</w:t>
      </w:r>
      <w:r>
        <w:t>院</w:t>
      </w:r>
      <w:r>
        <w:t>应</w:t>
      </w:r>
      <w:r>
        <w:t>对</w:t>
      </w:r>
      <w:r>
        <w:t>新</w:t>
      </w:r>
      <w:r>
        <w:t>冠</w:t>
      </w:r>
      <w:r>
        <w:t>疫</w:t>
      </w:r>
      <w:r>
        <w:t>情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o</w:t>
      </w:r>
      <w:r>
        <w:t>E</w:t>
      </w:r>
      <w:r>
        <w:t>e</w:t>
      </w:r>
      <w:r>
        <w:t>q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新冠肺炎恢复期的中西医结合护理指导构建和效果研究64EMq249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Z</w:t>
      </w:r>
      <w:r>
        <w:t>X</w:t>
      </w:r>
      <w:r>
        <w:t>P</w:t>
      </w:r>
      <w:r>
        <w:t>m</w:t>
      </w:r>
      <w:r>
        <w:t>B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依</w:t>
      </w:r>
      <w:r>
        <w:t>从</w:t>
      </w:r>
      <w:r>
        <w:t>性</w:t>
      </w:r>
      <w:r>
        <w:t>监</w:t>
      </w:r>
      <w:r>
        <w:t>督</w:t>
      </w:r>
      <w:r>
        <w:t>"</w:t>
      </w:r>
      <w:r>
        <w:t>,</w:t>
      </w:r>
      <w:r>
        <w:t xml:space="preserve"> </w:t>
      </w:r>
      <w:r>
        <w:t>"</w:t>
      </w:r>
      <w:r>
        <w:t>康</w:t>
      </w:r>
      <w:r>
        <w:t>复</w:t>
      </w:r>
      <w:r>
        <w:t>信</w:t>
      </w:r>
      <w:r>
        <w:t>息</w:t>
      </w:r>
      <w:r>
        <w:t>的</w:t>
      </w:r>
      <w:r>
        <w:t>互</w:t>
      </w:r>
      <w:r>
        <w:t>动</w:t>
      </w:r>
      <w:r>
        <w:t>"</w:t>
      </w:r>
      <w:r>
        <w:t>,</w:t>
      </w:r>
      <w:r>
        <w:t xml:space="preserve"> </w:t>
      </w:r>
      <w:r>
        <w:t>"</w:t>
      </w:r>
      <w:r>
        <w:t>康</w:t>
      </w:r>
      <w:r>
        <w:t>复</w:t>
      </w:r>
      <w:r>
        <w:t>变</w:t>
      </w:r>
      <w:r>
        <w:t>化</w:t>
      </w:r>
      <w:r>
        <w:t>信</w:t>
      </w:r>
      <w:r>
        <w:t>息</w:t>
      </w:r>
      <w:r>
        <w:t>的</w:t>
      </w:r>
      <w:r>
        <w:t>存</w:t>
      </w:r>
      <w:r>
        <w:t>储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恢</w:t>
      </w:r>
      <w:r>
        <w:t>复</w:t>
      </w:r>
      <w:r>
        <w:t>期</w:t>
      </w:r>
      <w:r>
        <w:t>患</w:t>
      </w:r>
      <w:r>
        <w:t>者</w:t>
      </w:r>
      <w:r>
        <w:t>康</w:t>
      </w:r>
      <w:r>
        <w:t>复</w:t>
      </w:r>
      <w:r>
        <w:t>指</w:t>
      </w:r>
      <w:r>
        <w:t>导</w:t>
      </w:r>
      <w:r>
        <w:t>信</w:t>
      </w:r>
      <w:r>
        <w:t>息</w:t>
      </w:r>
      <w:r>
        <w:t>技</w:t>
      </w:r>
      <w:r>
        <w:t>术</w:t>
      </w:r>
      <w:r>
        <w:t>平</w:t>
      </w:r>
      <w:r>
        <w:t>台</w:t>
      </w:r>
      <w:r>
        <w:t>的</w:t>
      </w:r>
      <w:r>
        <w:t>作</w:t>
      </w:r>
      <w:r>
        <w:t>用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D</w:t>
      </w:r>
      <w:r>
        <w:t>q</w:t>
      </w:r>
      <w:r>
        <w:t>b</w:t>
      </w:r>
      <w:r>
        <w:t>8</w:t>
      </w:r>
      <w:r>
        <w:t>q</w:t>
      </w:r>
      <w:r>
        <w:t>4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胃</w:t>
      </w:r>
      <w:r>
        <w:t>阴</w:t>
      </w:r>
      <w:r>
        <w:t>虚</w:t>
      </w:r>
      <w:r>
        <w:t>证</w:t>
      </w:r>
      <w:r>
        <w:t>"</w:t>
      </w:r>
      <w:r>
        <w:t>,</w:t>
      </w:r>
      <w:r>
        <w:t xml:space="preserve"> </w:t>
      </w:r>
      <w:r>
        <w:t>"</w:t>
      </w:r>
      <w:r>
        <w:t>肺</w:t>
      </w:r>
      <w:r>
        <w:t>脾</w:t>
      </w:r>
      <w:r>
        <w:t>气</w:t>
      </w:r>
      <w:r>
        <w:t>虚</w:t>
      </w:r>
      <w:r>
        <w:t>证</w:t>
      </w:r>
      <w:r>
        <w:t>"</w:t>
      </w:r>
      <w:r>
        <w:t>,</w:t>
      </w:r>
      <w:r>
        <w:t xml:space="preserve"> </w:t>
      </w:r>
      <w:r>
        <w:t>"</w:t>
      </w:r>
      <w:r>
        <w:t>心</w:t>
      </w:r>
      <w:r>
        <w:t>肺</w:t>
      </w:r>
      <w:r>
        <w:t>血</w:t>
      </w:r>
      <w:r>
        <w:t>虚</w:t>
      </w:r>
      <w:r>
        <w:t>证</w:t>
      </w:r>
      <w:r>
        <w:t>"</w:t>
      </w:r>
      <w:r>
        <w:t>,</w:t>
      </w:r>
      <w:r>
        <w:t xml:space="preserve"> </w:t>
      </w:r>
      <w:r>
        <w:t>"</w:t>
      </w:r>
      <w:r>
        <w:t>心</w:t>
      </w:r>
      <w:r>
        <w:t>脾</w:t>
      </w:r>
      <w:r>
        <w:t>两</w:t>
      </w:r>
      <w:r>
        <w:t>虚</w:t>
      </w:r>
      <w:r>
        <w:t>证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咳</w:t>
      </w:r>
      <w:r>
        <w:t>嗽</w:t>
      </w:r>
      <w:r>
        <w:t>，</w:t>
      </w:r>
      <w:r>
        <w:t>咳</w:t>
      </w:r>
      <w:r>
        <w:t>痰</w:t>
      </w:r>
      <w:r>
        <w:t>清</w:t>
      </w:r>
      <w:r>
        <w:t>稀</w:t>
      </w:r>
      <w:r>
        <w:t>，</w:t>
      </w:r>
      <w:r>
        <w:t>气</w:t>
      </w:r>
      <w:r>
        <w:t>短</w:t>
      </w:r>
      <w:r>
        <w:t>，</w:t>
      </w:r>
      <w:r>
        <w:t>神</w:t>
      </w:r>
      <w:r>
        <w:t>疲</w:t>
      </w:r>
      <w:r>
        <w:t>乏</w:t>
      </w:r>
      <w:r>
        <w:t>力</w:t>
      </w:r>
      <w:r>
        <w:t>，</w:t>
      </w:r>
      <w:r>
        <w:t>腹</w:t>
      </w:r>
      <w:r>
        <w:t>胀</w:t>
      </w:r>
      <w:r>
        <w:t>，</w:t>
      </w:r>
      <w:r>
        <w:t>纳</w:t>
      </w:r>
      <w:r>
        <w:t>呆</w:t>
      </w:r>
      <w:r>
        <w:t>，</w:t>
      </w:r>
      <w:r>
        <w:t>便</w:t>
      </w:r>
      <w:r>
        <w:t>溏</w:t>
      </w:r>
      <w:r>
        <w:t>，</w:t>
      </w:r>
      <w:r>
        <w:t>舌</w:t>
      </w:r>
      <w:r>
        <w:t>淡</w:t>
      </w:r>
      <w:r>
        <w:t>，</w:t>
      </w:r>
      <w:r>
        <w:t>苔</w:t>
      </w:r>
      <w:r>
        <w:t>白</w:t>
      </w:r>
      <w:r>
        <w:t>滑</w:t>
      </w:r>
      <w:r>
        <w:t>，</w:t>
      </w:r>
      <w:r>
        <w:t>脉</w:t>
      </w:r>
      <w:r>
        <w:t>弱</w:t>
      </w:r>
      <w:r>
        <w:t>。</w:t>
      </w:r>
      <w:r>
        <w:t>属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Z</w:t>
      </w:r>
      <w:r>
        <w:t>V</w:t>
      </w:r>
      <w:r>
        <w:t>n</w:t>
      </w:r>
      <w:r>
        <w:t>6</w:t>
      </w:r>
      <w:r>
        <w:t>N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脘</w:t>
      </w:r>
      <w:r>
        <w:t>、</w:t>
      </w:r>
      <w:r>
        <w:t>神</w:t>
      </w:r>
      <w:r>
        <w:t>阙</w:t>
      </w:r>
      <w:r>
        <w:t>"</w:t>
      </w:r>
      <w:r>
        <w:t>,</w:t>
      </w:r>
      <w:r>
        <w:t xml:space="preserve"> </w:t>
      </w:r>
      <w:r>
        <w:t>"</w:t>
      </w:r>
      <w:r>
        <w:t>大</w:t>
      </w:r>
      <w:r>
        <w:t>椎</w:t>
      </w:r>
      <w:r>
        <w:t>、</w:t>
      </w:r>
      <w:r>
        <w:t>曲</w:t>
      </w:r>
      <w:r>
        <w:t>池</w:t>
      </w:r>
      <w:r>
        <w:t>"</w:t>
      </w:r>
      <w:r>
        <w:t>,</w:t>
      </w:r>
      <w:r>
        <w:t xml:space="preserve"> </w:t>
      </w:r>
      <w:r>
        <w:t>"</w:t>
      </w:r>
      <w:r>
        <w:t>关</w:t>
      </w:r>
      <w:r>
        <w:t>元</w:t>
      </w:r>
      <w:r>
        <w:t>、</w:t>
      </w:r>
      <w:r>
        <w:t>气</w:t>
      </w:r>
      <w:r>
        <w:t>海</w:t>
      </w:r>
      <w:r>
        <w:t>"</w:t>
      </w:r>
      <w:r>
        <w:t>,</w:t>
      </w:r>
      <w:r>
        <w:t xml:space="preserve"> </w:t>
      </w:r>
      <w:r>
        <w:t>"</w:t>
      </w:r>
      <w:r>
        <w:t>孔</w:t>
      </w:r>
      <w:r>
        <w:t>最</w:t>
      </w:r>
      <w:r>
        <w:t>、</w:t>
      </w:r>
      <w:r>
        <w:t>肺</w:t>
      </w:r>
      <w:r>
        <w:t>俞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肺</w:t>
      </w:r>
      <w:r>
        <w:t>胃</w:t>
      </w:r>
      <w:r>
        <w:t>阴</w:t>
      </w:r>
      <w:r>
        <w:t>虚</w:t>
      </w:r>
      <w:r>
        <w:t>证</w:t>
      </w:r>
      <w:r>
        <w:t>的</w:t>
      </w:r>
      <w:r>
        <w:t>艾</w:t>
      </w:r>
      <w:r>
        <w:t>灸</w:t>
      </w:r>
      <w:r>
        <w:t>疗</w:t>
      </w:r>
      <w:r>
        <w:t>法</w:t>
      </w:r>
      <w:r>
        <w:t>可</w:t>
      </w:r>
      <w:r>
        <w:t>选</w:t>
      </w:r>
      <w:r>
        <w:t>的</w:t>
      </w:r>
      <w:r>
        <w:t>穴</w:t>
      </w:r>
      <w:r>
        <w:t>位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新冠肺炎案例分享QDBx9lZ9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O</w:t>
      </w:r>
      <w:r>
        <w:t>Z</w:t>
      </w:r>
      <w:r>
        <w:t>a</w:t>
      </w:r>
      <w:r>
        <w:t>Q</w:t>
      </w:r>
      <w:r>
        <w:t>a</w:t>
      </w:r>
      <w:r>
        <w:t>8</w:t>
      </w:r>
      <w:r>
        <w:t>Z</w:t>
      </w:r>
      <w:r>
        <w:t>z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益</w:t>
      </w:r>
      <w:r>
        <w:t>气</w:t>
      </w:r>
      <w:r>
        <w:t>养</w:t>
      </w:r>
      <w:r>
        <w:t>阴</w:t>
      </w:r>
      <w:r>
        <w:t>"</w:t>
      </w:r>
      <w:r>
        <w:t>,</w:t>
      </w:r>
      <w:r>
        <w:t xml:space="preserve"> </w:t>
      </w:r>
      <w:r>
        <w:t>"</w:t>
      </w:r>
      <w:r>
        <w:t>活</w:t>
      </w:r>
      <w:r>
        <w:t>血</w:t>
      </w:r>
      <w:r>
        <w:t>化</w:t>
      </w:r>
      <w:r>
        <w:t>瘀</w:t>
      </w:r>
      <w:r>
        <w:t>"</w:t>
      </w:r>
      <w:r>
        <w:t>,</w:t>
      </w:r>
      <w:r>
        <w:t xml:space="preserve"> </w:t>
      </w:r>
      <w:r>
        <w:t>"</w:t>
      </w:r>
      <w:r>
        <w:t>潜</w:t>
      </w:r>
      <w:r>
        <w:t>阳</w:t>
      </w:r>
      <w:r>
        <w:t>扶</w:t>
      </w:r>
      <w:r>
        <w:t>正</w:t>
      </w:r>
      <w:r>
        <w:t>"</w:t>
      </w:r>
      <w:r>
        <w:t>,</w:t>
      </w:r>
      <w:r>
        <w:t xml:space="preserve"> </w:t>
      </w:r>
      <w:r>
        <w:t>"</w:t>
      </w:r>
      <w:r>
        <w:t>宣</w:t>
      </w:r>
      <w:r>
        <w:t>肺</w:t>
      </w:r>
      <w:r>
        <w:t>平</w:t>
      </w:r>
      <w:r>
        <w:t>喘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重</w:t>
      </w:r>
      <w:r>
        <w:t>症</w:t>
      </w:r>
      <w:r>
        <w:t>新</w:t>
      </w:r>
      <w:r>
        <w:t>冠</w:t>
      </w:r>
      <w:r>
        <w:t>肺</w:t>
      </w:r>
      <w:r>
        <w:t>炎</w:t>
      </w:r>
      <w:r>
        <w:t>患</w:t>
      </w:r>
      <w:r>
        <w:t>者</w:t>
      </w:r>
      <w:r>
        <w:t>重</w:t>
      </w:r>
      <w:r>
        <w:t>用</w:t>
      </w:r>
      <w:r>
        <w:t>人</w:t>
      </w:r>
      <w:r>
        <w:t>参</w:t>
      </w:r>
      <w:r>
        <w:t>的</w:t>
      </w:r>
      <w:r>
        <w:t>目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D</w:t>
      </w:r>
      <w:r>
        <w:t>z</w:t>
      </w:r>
      <w:r>
        <w:t>J</w:t>
      </w:r>
      <w:r>
        <w:t>L</w:t>
      </w:r>
      <w:r>
        <w:t>m</w:t>
      </w:r>
      <w:r>
        <w:t>D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黄</w:t>
      </w:r>
      <w:r>
        <w:t>芪</w:t>
      </w:r>
      <w:r>
        <w:t>、</w:t>
      </w:r>
      <w:r>
        <w:t>党</w:t>
      </w:r>
      <w:r>
        <w:t>参</w:t>
      </w:r>
      <w:r>
        <w:t>、</w:t>
      </w:r>
      <w:r>
        <w:t>当</w:t>
      </w:r>
      <w:r>
        <w:t>归</w:t>
      </w:r>
      <w:r>
        <w:t>"</w:t>
      </w:r>
      <w:r>
        <w:t>,</w:t>
      </w:r>
      <w:r>
        <w:t xml:space="preserve"> </w:t>
      </w:r>
      <w:r>
        <w:t>"</w:t>
      </w:r>
      <w:r>
        <w:t>川</w:t>
      </w:r>
      <w:r>
        <w:t>芎</w:t>
      </w:r>
      <w:r>
        <w:t>、</w:t>
      </w:r>
      <w:r>
        <w:t>黄</w:t>
      </w:r>
      <w:r>
        <w:t>芩</w:t>
      </w:r>
      <w:r>
        <w:t>、</w:t>
      </w:r>
      <w:r>
        <w:t>川</w:t>
      </w:r>
      <w:r>
        <w:t>贝</w:t>
      </w:r>
      <w:r>
        <w:t>"</w:t>
      </w:r>
      <w:r>
        <w:t>,</w:t>
      </w:r>
      <w:r>
        <w:t xml:space="preserve"> </w:t>
      </w:r>
      <w:r>
        <w:t>"</w:t>
      </w:r>
      <w:r>
        <w:t>半</w:t>
      </w:r>
      <w:r>
        <w:t>夏</w:t>
      </w:r>
      <w:r>
        <w:t>、</w:t>
      </w:r>
      <w:r>
        <w:t>甘</w:t>
      </w:r>
      <w:r>
        <w:t>草</w:t>
      </w:r>
      <w:r>
        <w:t>、</w:t>
      </w:r>
      <w:r>
        <w:t>银</w:t>
      </w:r>
      <w:r>
        <w:t>花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金</w:t>
      </w:r>
      <w:r>
        <w:t>贝</w:t>
      </w:r>
      <w:r>
        <w:t>口</w:t>
      </w:r>
      <w:r>
        <w:t>服</w:t>
      </w:r>
      <w:r>
        <w:t>液</w:t>
      </w:r>
      <w:r>
        <w:t>处</w:t>
      </w:r>
      <w:r>
        <w:t>方</w:t>
      </w:r>
      <w:r>
        <w:t>中</w:t>
      </w:r>
      <w:r>
        <w:t>的</w:t>
      </w:r>
      <w:r>
        <w:t>药</w:t>
      </w:r>
      <w:r>
        <w:t>物</w:t>
      </w:r>
      <w:r>
        <w:t>有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9</w:t>
      </w:r>
      <w:r>
        <w:t>4</w:t>
      </w:r>
      <w:r>
        <w:t>n</w:t>
      </w:r>
      <w:r>
        <w:t>E</w:t>
      </w:r>
      <w:r>
        <w:t>b</w:t>
      </w:r>
      <w:r>
        <w:t>o</w:t>
      </w:r>
      <w:r>
        <w:t>D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益</w:t>
      </w:r>
      <w:r>
        <w:t>气</w:t>
      </w:r>
      <w:r>
        <w:t>养</w:t>
      </w:r>
      <w:r>
        <w:t>阴</w:t>
      </w:r>
      <w:r>
        <w:t>，</w:t>
      </w:r>
      <w:r>
        <w:t>祛</w:t>
      </w:r>
      <w:r>
        <w:t>瘀</w:t>
      </w:r>
      <w:r>
        <w:t>化</w:t>
      </w:r>
      <w:r>
        <w:t>痰</w:t>
      </w:r>
      <w:r>
        <w:t>"</w:t>
      </w:r>
      <w:r>
        <w:t>,</w:t>
      </w:r>
      <w:r>
        <w:t xml:space="preserve"> </w:t>
      </w:r>
      <w:r>
        <w:t>"</w:t>
      </w:r>
      <w:r>
        <w:t>气</w:t>
      </w:r>
      <w:r>
        <w:t>阴</w:t>
      </w:r>
      <w:r>
        <w:t>两</w:t>
      </w:r>
      <w:r>
        <w:t>虚</w:t>
      </w:r>
      <w:r>
        <w:t>兼</w:t>
      </w:r>
      <w:r>
        <w:t>痰</w:t>
      </w:r>
      <w:r>
        <w:t>瘀</w:t>
      </w:r>
      <w:r>
        <w:t>交</w:t>
      </w:r>
      <w:r>
        <w:t>阻</w:t>
      </w:r>
      <w:r>
        <w:t>证</w:t>
      </w:r>
      <w:r>
        <w:t>"</w:t>
      </w:r>
      <w:r>
        <w:t>,</w:t>
      </w:r>
      <w:r>
        <w:t xml:space="preserve"> </w:t>
      </w:r>
      <w:r>
        <w:t>"</w:t>
      </w:r>
      <w:r>
        <w:t>气</w:t>
      </w:r>
      <w:r>
        <w:t>短</w:t>
      </w:r>
      <w:r>
        <w:t>、</w:t>
      </w:r>
      <w:r>
        <w:t>乏</w:t>
      </w:r>
      <w:r>
        <w:t>力</w:t>
      </w:r>
      <w:r>
        <w:t>、</w:t>
      </w:r>
      <w:r>
        <w:t>喘</w:t>
      </w:r>
      <w:r>
        <w:t>促</w:t>
      </w:r>
      <w:r>
        <w:t>、</w:t>
      </w:r>
      <w:r>
        <w:t>咳</w:t>
      </w:r>
      <w:r>
        <w:t>嗽</w:t>
      </w:r>
      <w:r>
        <w:t>、</w:t>
      </w:r>
      <w:r>
        <w:t>胸</w:t>
      </w:r>
      <w:r>
        <w:t>痛</w:t>
      </w:r>
      <w:r>
        <w:t>等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金</w:t>
      </w:r>
      <w:r>
        <w:t>贝</w:t>
      </w:r>
      <w:r>
        <w:t>口</w:t>
      </w:r>
      <w:r>
        <w:t>服</w:t>
      </w:r>
      <w:r>
        <w:t>液</w:t>
      </w:r>
      <w:r>
        <w:t>功</w:t>
      </w:r>
      <w:r>
        <w:t>能</w:t>
      </w:r>
      <w:r>
        <w:t>主</w:t>
      </w:r>
      <w:r>
        <w:t>治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新冠肺炎治疗对中医应对感染性疾病的启发WZRMLv4p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Q</w:t>
      </w:r>
      <w:r>
        <w:t>8</w:t>
      </w:r>
      <w:r>
        <w:t>g</w:t>
      </w:r>
      <w:r>
        <w:t>1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大</w:t>
      </w:r>
      <w:r>
        <w:t>气</w:t>
      </w:r>
      <w:r>
        <w:t>道</w:t>
      </w:r>
      <w:r>
        <w:t>"</w:t>
      </w:r>
      <w:r>
        <w:t>,</w:t>
      </w:r>
      <w:r>
        <w:t xml:space="preserve"> </w:t>
      </w:r>
      <w:r>
        <w:t>"</w:t>
      </w:r>
      <w:r>
        <w:t>终</w:t>
      </w:r>
      <w:r>
        <w:t>未</w:t>
      </w:r>
      <w:r>
        <w:t>呼</w:t>
      </w:r>
      <w:r>
        <w:t>吸</w:t>
      </w:r>
      <w:r>
        <w:t>性</w:t>
      </w:r>
      <w:r>
        <w:t>细</w:t>
      </w:r>
      <w:r>
        <w:t>支</w:t>
      </w:r>
      <w:r>
        <w:t>气</w:t>
      </w:r>
      <w:r>
        <w:t>管</w:t>
      </w:r>
      <w:r>
        <w:t>部</w:t>
      </w:r>
      <w:r>
        <w:t>位</w:t>
      </w:r>
      <w:r>
        <w:t>"</w:t>
      </w:r>
      <w:r>
        <w:t>,</w:t>
      </w:r>
      <w:r>
        <w:t xml:space="preserve"> </w:t>
      </w:r>
      <w:r>
        <w:t>"</w:t>
      </w:r>
      <w:r>
        <w:t>鼻</w:t>
      </w:r>
      <w:r>
        <w:t>腔</w:t>
      </w:r>
      <w:r>
        <w:t>"</w:t>
      </w:r>
      <w:r>
        <w:t>,</w:t>
      </w:r>
      <w:r>
        <w:t xml:space="preserve"> </w:t>
      </w:r>
      <w:r>
        <w:t>"</w:t>
      </w:r>
      <w:r>
        <w:t>心</w:t>
      </w:r>
      <w:r>
        <w:t>脏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病</w:t>
      </w:r>
      <w:r>
        <w:t>人</w:t>
      </w:r>
      <w:r>
        <w:t>病</w:t>
      </w:r>
      <w:r>
        <w:t>变</w:t>
      </w:r>
      <w:r>
        <w:t>位</w:t>
      </w:r>
      <w:r>
        <w:t>置</w:t>
      </w:r>
      <w:r>
        <w:t>主</w:t>
      </w:r>
      <w:r>
        <w:t>要</w:t>
      </w:r>
      <w:r>
        <w:t>在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4</w:t>
      </w:r>
      <w:r>
        <w:t>r</w:t>
      </w:r>
      <w:r>
        <w:t>z</w:t>
      </w:r>
      <w:r>
        <w:t>O</w:t>
      </w:r>
      <w:r>
        <w:t>j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麻</w:t>
      </w:r>
      <w:r>
        <w:t>杏</w:t>
      </w:r>
      <w:r>
        <w:t>石</w:t>
      </w:r>
      <w:r>
        <w:t>甘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桂</w:t>
      </w:r>
      <w:r>
        <w:t>枝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大</w:t>
      </w:r>
      <w:r>
        <w:t>承</w:t>
      </w:r>
      <w:r>
        <w:t>气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黄</w:t>
      </w:r>
      <w:r>
        <w:t>芪</w:t>
      </w:r>
      <w:r>
        <w:t>建</w:t>
      </w:r>
      <w:r>
        <w:t>中</w:t>
      </w:r>
      <w:r>
        <w:t>汤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治</w:t>
      </w:r>
      <w:r>
        <w:t>疗</w:t>
      </w:r>
      <w:r>
        <w:t>新</w:t>
      </w:r>
      <w:r>
        <w:t>冠</w:t>
      </w:r>
      <w:r>
        <w:t>肺</w:t>
      </w:r>
      <w:r>
        <w:t>炎</w:t>
      </w:r>
      <w:r>
        <w:t>病</w:t>
      </w:r>
      <w:r>
        <w:t>人</w:t>
      </w:r>
      <w:r>
        <w:t>的</w:t>
      </w:r>
      <w:r>
        <w:t>抗</w:t>
      </w:r>
      <w:r>
        <w:t>炎</w:t>
      </w:r>
      <w:r>
        <w:t>汤</w:t>
      </w:r>
      <w:r>
        <w:t>剂</w:t>
      </w:r>
      <w:r>
        <w:t>是</w:t>
      </w:r>
      <w:r>
        <w:t>哪</w:t>
      </w:r>
      <w:r>
        <w:t>一</w:t>
      </w:r>
      <w:r>
        <w:t>项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Z</w:t>
      </w:r>
      <w:r>
        <w:t>v</w:t>
      </w:r>
      <w:r>
        <w:t>P</w:t>
      </w:r>
      <w:r>
        <w:t>p</w:t>
      </w:r>
      <w:r>
        <w:t>M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桂</w:t>
      </w:r>
      <w:r>
        <w:t>麻</w:t>
      </w:r>
      <w:r>
        <w:t>各</w:t>
      </w:r>
      <w:r>
        <w:t>半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射</w:t>
      </w:r>
      <w:r>
        <w:t>干</w:t>
      </w:r>
      <w:r>
        <w:t>麻</w:t>
      </w:r>
      <w:r>
        <w:t>黄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真</w:t>
      </w:r>
      <w:r>
        <w:t>武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补</w:t>
      </w:r>
      <w:r>
        <w:t>中</w:t>
      </w:r>
      <w:r>
        <w:t>益</w:t>
      </w:r>
      <w:r>
        <w:t>气</w:t>
      </w:r>
      <w:r>
        <w:t>汤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阻</w:t>
      </w:r>
      <w:r>
        <w:t>断</w:t>
      </w:r>
      <w:r>
        <w:t>太</w:t>
      </w:r>
      <w:r>
        <w:t>阴</w:t>
      </w:r>
      <w:r>
        <w:t>证</w:t>
      </w:r>
      <w:r>
        <w:t>向</w:t>
      </w:r>
      <w:r>
        <w:t>少</w:t>
      </w:r>
      <w:r>
        <w:t>阴</w:t>
      </w:r>
      <w:r>
        <w:t>证</w:t>
      </w:r>
      <w:r>
        <w:t>的</w:t>
      </w:r>
      <w:r>
        <w:t>传</w:t>
      </w:r>
      <w:r>
        <w:t>变</w:t>
      </w:r>
      <w:r>
        <w:t>的</w:t>
      </w:r>
      <w:r>
        <w:t>药</w:t>
      </w:r>
      <w:r>
        <w:t>剂</w:t>
      </w:r>
      <w:r>
        <w:t>是</w:t>
      </w:r>
      <w:r>
        <w:t>哪</w:t>
      </w:r>
      <w:r>
        <w:t>一</w:t>
      </w:r>
      <w:r>
        <w:t>项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新冠肺炎治疗的中医非药物疗法应用（一）eDqGqXZE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新冠肺炎治疗的中医非药物疗法应用（二）7ZX5GN3b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3</w:t>
      </w:r>
      <w:r>
        <w:t>0</w:t>
      </w:r>
      <w:r>
        <w:t>V</w:t>
      </w:r>
      <w:r>
        <w:t>X</w:t>
      </w:r>
      <w:r>
        <w:t>r</w:t>
      </w:r>
      <w:r>
        <w:t>4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王</w:t>
      </w:r>
      <w:r>
        <w:t>健</w:t>
      </w:r>
      <w:r>
        <w:t>"</w:t>
      </w:r>
      <w:r>
        <w:t>,</w:t>
      </w:r>
      <w:r>
        <w:t xml:space="preserve"> </w:t>
      </w:r>
      <w:r>
        <w:t>"</w:t>
      </w:r>
      <w:r>
        <w:t>邹</w:t>
      </w:r>
      <w:r>
        <w:t>旭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l</w:t>
      </w:r>
      <w:r>
        <w:t>4</w:t>
      </w:r>
      <w:r>
        <w:t>9</w:t>
      </w:r>
      <w:r>
        <w:t>x</w:t>
      </w:r>
      <w:r>
        <w:t>r</w:t>
      </w:r>
      <w:r>
        <w:t>z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病</w:t>
      </w:r>
      <w:r>
        <w:t>例</w:t>
      </w:r>
      <w:r>
        <w:t>为</w:t>
      </w:r>
      <w:r>
        <w:t>导</w:t>
      </w:r>
      <w:r>
        <w:t>向</w:t>
      </w:r>
      <w:r>
        <w:t>谈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诊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治</w:t>
      </w:r>
      <w:r>
        <w:t>疗</w:t>
      </w:r>
      <w:r>
        <w:t>的</w:t>
      </w:r>
      <w:r>
        <w:t>中</w:t>
      </w:r>
      <w:r>
        <w:t>医</w:t>
      </w:r>
      <w:r>
        <w:t>非</w:t>
      </w:r>
      <w:r>
        <w:t>药</w:t>
      </w:r>
      <w:r>
        <w:t>物</w:t>
      </w:r>
      <w:r>
        <w:t>疗</w:t>
      </w:r>
      <w:r>
        <w:t>法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发</w:t>
      </w:r>
      <w:r>
        <w:t>热</w:t>
      </w:r>
      <w:r>
        <w:t>门</w:t>
      </w:r>
      <w:r>
        <w:t>诊</w:t>
      </w:r>
      <w:r>
        <w:t>和</w:t>
      </w:r>
      <w:r>
        <w:t>定</w:t>
      </w:r>
      <w:r>
        <w:t>点</w:t>
      </w:r>
      <w:r>
        <w:t>医</w:t>
      </w:r>
      <w:r>
        <w:t>院</w:t>
      </w:r>
      <w:r>
        <w:t>管</w:t>
      </w:r>
      <w:r>
        <w:t>理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D</w:t>
      </w:r>
      <w:r>
        <w:t>K</w:t>
      </w:r>
      <w:r>
        <w:t>X</w:t>
      </w:r>
      <w:r>
        <w:t>w</w:t>
      </w:r>
      <w:r>
        <w:t>n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新冠肺炎疫情的社区防控（一）p4j8dQ3l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新冠肺炎疫情的社区防控（二）a4wWo54J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Z</w:t>
      </w:r>
      <w:r>
        <w:t>X</w:t>
      </w:r>
      <w:r>
        <w:t>P</w:t>
      </w:r>
      <w:r>
        <w:t>d</w:t>
      </w:r>
      <w:r>
        <w:t>P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卢</w:t>
      </w:r>
      <w:r>
        <w:t>联</w:t>
      </w:r>
      <w:r>
        <w:t>合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D</w:t>
      </w:r>
      <w:r>
        <w:t>q</w:t>
      </w:r>
      <w:r>
        <w:t>b</w:t>
      </w:r>
      <w:r>
        <w:t>y</w:t>
      </w:r>
      <w:r>
        <w:t>m</w:t>
      </w:r>
      <w:r>
        <w:t>4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疫</w:t>
      </w:r>
      <w:r>
        <w:t>情</w:t>
      </w:r>
      <w:r>
        <w:t>的</w:t>
      </w:r>
      <w:r>
        <w:t>社</w:t>
      </w:r>
      <w:r>
        <w:t>区</w:t>
      </w:r>
      <w:r>
        <w:t>防</w:t>
      </w:r>
      <w:r>
        <w:t>控</w:t>
      </w:r>
      <w:r>
        <w:t>"</w:t>
      </w:r>
      <w:r>
        <w:t>,</w:t>
      </w:r>
      <w:r>
        <w:t xml:space="preserve"> </w:t>
      </w:r>
      <w:r>
        <w:t>"</w:t>
      </w:r>
      <w:r>
        <w:t>方</w:t>
      </w:r>
      <w:r>
        <w:t>舱</w:t>
      </w:r>
      <w:r>
        <w:t>医</w:t>
      </w:r>
      <w:r>
        <w:t>院</w:t>
      </w:r>
      <w:r>
        <w:t>应</w:t>
      </w:r>
      <w:r>
        <w:t>对</w:t>
      </w:r>
      <w:r>
        <w:t>新</w:t>
      </w:r>
      <w:r>
        <w:t>冠</w:t>
      </w:r>
      <w:r>
        <w:t>疫</w:t>
      </w:r>
      <w:r>
        <w:t>情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Z</w:t>
      </w:r>
      <w:r>
        <w:t>V</w:t>
      </w:r>
      <w:r>
        <w:t>n</w:t>
      </w:r>
      <w:r>
        <w:t>p</w:t>
      </w:r>
      <w:r>
        <w:t>J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新冠肺炎的中医心理干预方法（一）VDolK84B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新冠肺炎的中医心理干预方法（二）QD8l1jDl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Z</w:t>
      </w:r>
      <w:r>
        <w:t>X</w:t>
      </w:r>
      <w:r>
        <w:t>P</w:t>
      </w:r>
      <w:r>
        <w:t>d</w:t>
      </w:r>
      <w:r>
        <w:t>b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李</w:t>
      </w:r>
      <w:r>
        <w:t>静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健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邱</w:t>
      </w:r>
      <w:r>
        <w:t>海</w:t>
      </w:r>
      <w:r>
        <w:t>波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D</w:t>
      </w:r>
      <w:r>
        <w:t>q</w:t>
      </w:r>
      <w:r>
        <w:t>b</w:t>
      </w:r>
      <w:r>
        <w:t>y</w:t>
      </w:r>
      <w:r>
        <w:t>x</w:t>
      </w:r>
      <w:r>
        <w:t>4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心</w:t>
      </w:r>
      <w:r>
        <w:t>理</w:t>
      </w:r>
      <w:r>
        <w:t>干</w:t>
      </w:r>
      <w:r>
        <w:t>预</w:t>
      </w:r>
      <w:r>
        <w:t>方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规</w:t>
      </w:r>
      <w:r>
        <w:t>范</w:t>
      </w:r>
      <w:r>
        <w:t>开</w:t>
      </w:r>
      <w:r>
        <w:t>展</w:t>
      </w:r>
      <w:r>
        <w:t>核</w:t>
      </w:r>
      <w:r>
        <w:t>酸</w:t>
      </w:r>
      <w:r>
        <w:t>检</w:t>
      </w:r>
      <w:r>
        <w:t>测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Z</w:t>
      </w:r>
      <w:r>
        <w:t>V</w:t>
      </w:r>
      <w:r>
        <w:t>n</w:t>
      </w:r>
      <w:r>
        <w:t>p</w:t>
      </w:r>
      <w:r>
        <w:t>x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新冠肺炎的中医护理（李静副主任护师）VZMzgb3q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8</w:t>
      </w:r>
      <w:r>
        <w:t>x</w:t>
      </w:r>
      <w:r>
        <w:t>Q</w:t>
      </w:r>
      <w:r>
        <w:t>Q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李</w:t>
      </w:r>
      <w:r>
        <w:t>静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o</w:t>
      </w:r>
      <w:r>
        <w:t>E</w:t>
      </w:r>
      <w:r>
        <w:t>R</w:t>
      </w:r>
      <w:r>
        <w:t>J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护</w:t>
      </w:r>
      <w:r>
        <w:t>理</w:t>
      </w:r>
      <w:r>
        <w:t>"</w:t>
      </w:r>
      <w:r>
        <w:t>,</w:t>
      </w:r>
      <w:r>
        <w:t xml:space="preserve"> </w:t>
      </w:r>
      <w:r>
        <w:t>"</w:t>
      </w:r>
      <w:r>
        <w:t>规</w:t>
      </w:r>
      <w:r>
        <w:t>范</w:t>
      </w:r>
      <w:r>
        <w:t>开</w:t>
      </w:r>
      <w:r>
        <w:t>展</w:t>
      </w:r>
      <w:r>
        <w:t>核</w:t>
      </w:r>
      <w:r>
        <w:t>酸</w:t>
      </w:r>
      <w:r>
        <w:t>检</w:t>
      </w:r>
      <w:r>
        <w:t>测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Q</w:t>
      </w:r>
      <w:r>
        <w:t>8</w:t>
      </w:r>
      <w:r>
        <w:t>v</w:t>
      </w:r>
      <w:r>
        <w:t>E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新冠肺炎的中医药预防b3JMoGZQ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3</w:t>
      </w:r>
      <w:r>
        <w:t>l</w:t>
      </w:r>
      <w:r>
        <w:t>E</w:t>
      </w:r>
      <w:r>
        <w:t>e</w:t>
      </w:r>
      <w:r>
        <w:t>v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王</w:t>
      </w:r>
      <w:r>
        <w:t>琦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Z</w:t>
      </w:r>
      <w:r>
        <w:t>R</w:t>
      </w:r>
      <w:r>
        <w:t>X</w:t>
      </w:r>
      <w:r>
        <w:t>b</w:t>
      </w:r>
      <w:r>
        <w:t>B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O</w:t>
      </w:r>
      <w:r>
        <w:t>Z</w:t>
      </w:r>
      <w:r>
        <w:t>a</w:t>
      </w:r>
      <w:r>
        <w:t>Q</w:t>
      </w:r>
      <w:r>
        <w:t>e</w:t>
      </w:r>
      <w:r>
        <w:t>p</w:t>
      </w:r>
      <w:r>
        <w:t>Z</w:t>
      </w:r>
      <w:r>
        <w:t>z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新冠肺炎的中医药预防（王琦院士）Q3Y9jp39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3</w:t>
      </w:r>
      <w:r>
        <w:t>l</w:t>
      </w:r>
      <w:r>
        <w:t>E</w:t>
      </w:r>
      <w:r>
        <w:t>e</w:t>
      </w:r>
      <w:r>
        <w:t>v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王</w:t>
      </w:r>
      <w:r>
        <w:t>琦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Z</w:t>
      </w:r>
      <w:r>
        <w:t>R</w:t>
      </w:r>
      <w:r>
        <w:t>X</w:t>
      </w:r>
      <w:r>
        <w:t>b</w:t>
      </w:r>
      <w:r>
        <w:t>B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O</w:t>
      </w:r>
      <w:r>
        <w:t>Z</w:t>
      </w:r>
      <w:r>
        <w:t>a</w:t>
      </w:r>
      <w:r>
        <w:t>Q</w:t>
      </w:r>
      <w:r>
        <w:t>e</w:t>
      </w:r>
      <w:r>
        <w:t>p</w:t>
      </w:r>
      <w:r>
        <w:t>Z</w:t>
      </w:r>
      <w:r>
        <w:t>z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新冠肺炎相关药物研制对中药新药研发的启示OZadjG4z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3</w:t>
      </w:r>
      <w:r>
        <w:t>0</w:t>
      </w:r>
      <w:r>
        <w:t>V</w:t>
      </w:r>
      <w:r>
        <w:t>p</w:t>
      </w:r>
      <w:r>
        <w:t>j</w:t>
      </w:r>
      <w:r>
        <w:t>4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藿</w:t>
      </w:r>
      <w:r>
        <w:t>香</w:t>
      </w:r>
      <w:r>
        <w:t>正</w:t>
      </w:r>
      <w:r>
        <w:t>气</w:t>
      </w:r>
      <w:r>
        <w:t>散</w:t>
      </w:r>
      <w:r>
        <w:t>"</w:t>
      </w:r>
      <w:r>
        <w:t>,</w:t>
      </w:r>
      <w:r>
        <w:t xml:space="preserve"> </w:t>
      </w:r>
      <w:r>
        <w:t>"</w:t>
      </w:r>
      <w:r>
        <w:t>宣</w:t>
      </w:r>
      <w:r>
        <w:t>白</w:t>
      </w:r>
      <w:r>
        <w:t>承</w:t>
      </w:r>
      <w:r>
        <w:t>气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桃</w:t>
      </w:r>
      <w:r>
        <w:t>仁</w:t>
      </w:r>
      <w:r>
        <w:t>承</w:t>
      </w:r>
      <w:r>
        <w:t>气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达</w:t>
      </w:r>
      <w:r>
        <w:t>原</w:t>
      </w:r>
      <w:r>
        <w:t>饮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处</w:t>
      </w:r>
      <w:r>
        <w:t>方</w:t>
      </w:r>
      <w:r>
        <w:t>是</w:t>
      </w:r>
      <w:r>
        <w:t>针</w:t>
      </w:r>
      <w:r>
        <w:t>对</w:t>
      </w:r>
      <w:r>
        <w:t>新</w:t>
      </w:r>
      <w:r>
        <w:t>冠</w:t>
      </w:r>
      <w:r>
        <w:t>肺</w:t>
      </w:r>
      <w:r>
        <w:t>炎</w:t>
      </w:r>
      <w:r>
        <w:t>患</w:t>
      </w:r>
      <w:r>
        <w:t>者</w:t>
      </w:r>
      <w:r>
        <w:t>的</w:t>
      </w:r>
      <w:r>
        <w:t>上</w:t>
      </w:r>
      <w:r>
        <w:t>焦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l</w:t>
      </w:r>
      <w:r>
        <w:t>4</w:t>
      </w:r>
      <w:r>
        <w:t>9</w:t>
      </w:r>
      <w:r>
        <w:t>x</w:t>
      </w:r>
      <w:r>
        <w:t>q</w:t>
      </w:r>
      <w:r>
        <w:t>y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参</w:t>
      </w:r>
      <w:r>
        <w:t>麦</w:t>
      </w:r>
      <w:r>
        <w:t>注</w:t>
      </w:r>
      <w:r>
        <w:t>射</w:t>
      </w:r>
      <w:r>
        <w:t>液</w:t>
      </w:r>
      <w:r>
        <w:t>"</w:t>
      </w:r>
      <w:r>
        <w:t>,</w:t>
      </w:r>
      <w:r>
        <w:t xml:space="preserve"> </w:t>
      </w:r>
      <w:r>
        <w:t>"</w:t>
      </w:r>
      <w:r>
        <w:t>喜</w:t>
      </w:r>
      <w:r>
        <w:t>炎</w:t>
      </w:r>
      <w:r>
        <w:t>平</w:t>
      </w:r>
      <w:r>
        <w:t>注</w:t>
      </w:r>
      <w:r>
        <w:t>射</w:t>
      </w:r>
      <w:r>
        <w:t>液</w:t>
      </w:r>
      <w:r>
        <w:t>"</w:t>
      </w:r>
      <w:r>
        <w:t>,</w:t>
      </w:r>
      <w:r>
        <w:t xml:space="preserve"> </w:t>
      </w:r>
      <w:r>
        <w:t>"</w:t>
      </w:r>
      <w:r>
        <w:t>血</w:t>
      </w:r>
      <w:r>
        <w:t>必</w:t>
      </w:r>
      <w:r>
        <w:t>净</w:t>
      </w:r>
      <w:r>
        <w:t>注</w:t>
      </w:r>
      <w:r>
        <w:t>射</w:t>
      </w:r>
      <w:r>
        <w:t>液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可</w:t>
      </w:r>
      <w:r>
        <w:t>用</w:t>
      </w:r>
      <w:r>
        <w:t>于</w:t>
      </w:r>
      <w:r>
        <w:t>重</w:t>
      </w:r>
      <w:r>
        <w:t>型</w:t>
      </w:r>
      <w:r>
        <w:t>、</w:t>
      </w:r>
      <w:r>
        <w:t>危</w:t>
      </w:r>
      <w:r>
        <w:t>重</w:t>
      </w:r>
      <w:r>
        <w:t>型</w:t>
      </w:r>
      <w:r>
        <w:t>C</w:t>
      </w:r>
      <w:r>
        <w:t>O</w:t>
      </w:r>
      <w:r>
        <w:t>V</w:t>
      </w:r>
      <w:r>
        <w:t>I</w:t>
      </w:r>
      <w:r>
        <w:t>D</w:t>
      </w:r>
      <w:r>
        <w:t>-</w:t>
      </w:r>
      <w:r>
        <w:t>1</w:t>
      </w:r>
      <w:r>
        <w:t>9</w:t>
      </w:r>
      <w:r>
        <w:t>患</w:t>
      </w:r>
      <w:r>
        <w:t>者</w:t>
      </w:r>
      <w:r>
        <w:t>的</w:t>
      </w:r>
      <w:r>
        <w:t>中</w:t>
      </w:r>
      <w:r>
        <w:t>药</w:t>
      </w:r>
      <w:r>
        <w:t>注</w:t>
      </w:r>
      <w:r>
        <w:t>射</w:t>
      </w:r>
      <w:r>
        <w:t>液</w:t>
      </w:r>
      <w:r>
        <w:t>是</w:t>
      </w:r>
      <w:r>
        <w:t>哪</w:t>
      </w:r>
      <w:r>
        <w:t>一</w:t>
      </w:r>
      <w:r>
        <w:t>项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D</w:t>
      </w:r>
      <w:r>
        <w:t>K</w:t>
      </w:r>
      <w:r>
        <w:t>X</w:t>
      </w:r>
      <w:r>
        <w:t>e</w:t>
      </w:r>
      <w:r>
        <w:t>l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Q</w:t>
      </w:r>
      <w:r>
        <w:t>-</w:t>
      </w:r>
      <w:r>
        <w:t>1</w:t>
      </w:r>
      <w:r>
        <w:t>4</w:t>
      </w:r>
      <w:r>
        <w:t>"</w:t>
      </w:r>
      <w:r>
        <w:t>,</w:t>
      </w:r>
      <w:r>
        <w:t xml:space="preserve"> </w:t>
      </w:r>
      <w:r>
        <w:t>"</w:t>
      </w:r>
      <w:r>
        <w:t>B</w:t>
      </w:r>
      <w:r>
        <w:t>-</w:t>
      </w:r>
      <w:r>
        <w:t>1</w:t>
      </w:r>
      <w:r>
        <w:t>5</w:t>
      </w:r>
      <w:r>
        <w:t>"</w:t>
      </w:r>
      <w:r>
        <w:t>,</w:t>
      </w:r>
      <w:r>
        <w:t xml:space="preserve"> </w:t>
      </w:r>
      <w:r>
        <w:t>"</w:t>
      </w:r>
      <w:r>
        <w:t>Q</w:t>
      </w:r>
      <w:r>
        <w:t>-</w:t>
      </w:r>
      <w:r>
        <w:t>1</w:t>
      </w:r>
      <w:r>
        <w:t>3</w:t>
      </w:r>
      <w:r>
        <w:t>"</w:t>
      </w:r>
      <w:r>
        <w:t>,</w:t>
      </w:r>
      <w:r>
        <w:t xml:space="preserve"> </w:t>
      </w:r>
      <w:r>
        <w:t>"</w:t>
      </w:r>
      <w:r>
        <w:t>B</w:t>
      </w:r>
      <w:r>
        <w:t>-</w:t>
      </w:r>
      <w:r>
        <w:t>1</w:t>
      </w:r>
      <w:r>
        <w:t>4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化</w:t>
      </w:r>
      <w:r>
        <w:t>湿</w:t>
      </w:r>
      <w:r>
        <w:t>败</w:t>
      </w:r>
      <w:r>
        <w:t>毒</w:t>
      </w:r>
      <w:r>
        <w:t>方</w:t>
      </w:r>
      <w:r>
        <w:t>又</w:t>
      </w:r>
      <w:r>
        <w:t>被</w:t>
      </w:r>
      <w:r>
        <w:t>称</w:t>
      </w:r>
      <w:r>
        <w:t>为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新型冠状病毒感染的防控（卢联合教授）WZRM9W4p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4</w:t>
      </w:r>
      <w:r>
        <w:t>E</w:t>
      </w:r>
      <w:r>
        <w:t>E</w:t>
      </w:r>
      <w:r>
        <w:t>Y</w:t>
      </w:r>
      <w:r>
        <w:t>N</w:t>
      </w:r>
      <w:r>
        <w:t>4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卢</w:t>
      </w:r>
      <w:r>
        <w:t>联</w:t>
      </w:r>
      <w:r>
        <w:t>合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r</w:t>
      </w:r>
      <w:r>
        <w:t>4</w:t>
      </w:r>
      <w:r>
        <w:t>L</w:t>
      </w:r>
      <w:r>
        <w:t>e</w:t>
      </w:r>
      <w:r>
        <w:t>0</w:t>
      </w:r>
      <w:r>
        <w:t>V</w:t>
      </w:r>
      <w:r>
        <w:t>Z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感</w:t>
      </w:r>
      <w:r>
        <w:t>染</w:t>
      </w:r>
      <w:r>
        <w:t>的</w:t>
      </w:r>
      <w:r>
        <w:t>防</w:t>
      </w:r>
      <w:r>
        <w:t>控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方</w:t>
      </w:r>
      <w:r>
        <w:t>舱</w:t>
      </w:r>
      <w:r>
        <w:t>医</w:t>
      </w:r>
      <w:r>
        <w:t>院</w:t>
      </w:r>
      <w:r>
        <w:t>应</w:t>
      </w:r>
      <w:r>
        <w:t>对</w:t>
      </w:r>
      <w:r>
        <w:t>新</w:t>
      </w:r>
      <w:r>
        <w:t>冠</w:t>
      </w:r>
      <w:r>
        <w:t>疫</w:t>
      </w:r>
      <w:r>
        <w:t>情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B</w:t>
      </w:r>
      <w:r>
        <w:t>3</w:t>
      </w:r>
      <w:r>
        <w:t>y</w:t>
      </w:r>
      <w:r>
        <w:t>d</w:t>
      </w:r>
      <w:r>
        <w:t>9</w:t>
      </w:r>
      <w:r>
        <w:t>l</w:t>
      </w:r>
      <w:r>
        <w:t>Z</w:t>
      </w:r>
      <w:r>
        <w:t>0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新型冠状病毒肺炎中药的合理使用(一）——曹俊岭d53bwqDN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D</w:t>
      </w:r>
      <w:r>
        <w:t>K</w:t>
      </w:r>
      <w:r>
        <w:t>v</w:t>
      </w:r>
      <w:r>
        <w:t>0</w:t>
      </w:r>
      <w:r>
        <w:t>6</w:t>
      </w:r>
      <w:r>
        <w:t>3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肺</w:t>
      </w:r>
      <w:r>
        <w:t>"</w:t>
      </w:r>
      <w:r>
        <w:t>,</w:t>
      </w:r>
      <w:r>
        <w:t xml:space="preserve"> </w:t>
      </w:r>
      <w:r>
        <w:t>"</w:t>
      </w:r>
      <w:r>
        <w:t>胃</w:t>
      </w:r>
      <w:r>
        <w:t>"</w:t>
      </w:r>
      <w:r>
        <w:t>,</w:t>
      </w:r>
      <w:r>
        <w:t xml:space="preserve"> </w:t>
      </w:r>
      <w:r>
        <w:t>"</w:t>
      </w:r>
      <w:r>
        <w:t>肠</w:t>
      </w:r>
      <w:r>
        <w:t>道</w:t>
      </w:r>
      <w:r>
        <w:t>"</w:t>
      </w:r>
      <w:r>
        <w:t>,</w:t>
      </w:r>
      <w:r>
        <w:t xml:space="preserve"> </w:t>
      </w:r>
      <w:r>
        <w:t>"</w:t>
      </w:r>
      <w:r>
        <w:t>心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新</w:t>
      </w:r>
      <w:r>
        <w:t>型</w:t>
      </w:r>
      <w:r>
        <w:t>冠</w:t>
      </w:r>
      <w:r>
        <w:t>装</w:t>
      </w:r>
      <w:r>
        <w:t>病</w:t>
      </w:r>
      <w:r>
        <w:t>毒</w:t>
      </w:r>
      <w:r>
        <w:t>感</w:t>
      </w:r>
      <w:r>
        <w:t>染</w:t>
      </w:r>
      <w:r>
        <w:t>疫</w:t>
      </w:r>
      <w:r>
        <w:t>邪</w:t>
      </w:r>
      <w:r>
        <w:t>病</w:t>
      </w:r>
      <w:r>
        <w:t>位</w:t>
      </w:r>
      <w:r>
        <w:t>主</w:t>
      </w:r>
      <w:r>
        <w:t>证</w:t>
      </w:r>
      <w:r>
        <w:t>在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l</w:t>
      </w:r>
      <w:r>
        <w:t>4</w:t>
      </w:r>
      <w:r>
        <w:t>9</w:t>
      </w:r>
      <w:r>
        <w:t>B</w:t>
      </w:r>
      <w:r>
        <w:t>V</w:t>
      </w:r>
      <w:r>
        <w:t>0</w:t>
      </w:r>
      <w:r>
        <w:t>Z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辨</w:t>
      </w:r>
      <w:r>
        <w:t>证</w:t>
      </w:r>
      <w:r>
        <w:t>论</w:t>
      </w:r>
      <w:r>
        <w:t>治</w:t>
      </w:r>
      <w:r>
        <w:t>"</w:t>
      </w:r>
      <w:r>
        <w:t>,</w:t>
      </w:r>
      <w:r>
        <w:t xml:space="preserve"> </w:t>
      </w:r>
      <w:r>
        <w:t>"</w:t>
      </w:r>
      <w:r>
        <w:t>选</w:t>
      </w:r>
      <w:r>
        <w:t>择</w:t>
      </w:r>
      <w:r>
        <w:t>合</w:t>
      </w:r>
      <w:r>
        <w:t>适</w:t>
      </w:r>
      <w:r>
        <w:t>的</w:t>
      </w:r>
      <w:r>
        <w:t>处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避</w:t>
      </w:r>
      <w:r>
        <w:t>免</w:t>
      </w:r>
      <w:r>
        <w:t>重</w:t>
      </w:r>
      <w:r>
        <w:t>复</w:t>
      </w:r>
      <w:r>
        <w:t>用</w:t>
      </w:r>
      <w:r>
        <w:t>药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治</w:t>
      </w:r>
      <w:r>
        <w:t>疗</w:t>
      </w:r>
      <w:r>
        <w:t>新</w:t>
      </w:r>
      <w:r>
        <w:t>型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肺</w:t>
      </w:r>
      <w:r>
        <w:t>炎</w:t>
      </w:r>
      <w:r>
        <w:t>使</w:t>
      </w:r>
      <w:r>
        <w:t>用</w:t>
      </w:r>
      <w:r>
        <w:t>中</w:t>
      </w:r>
      <w:r>
        <w:t>医</w:t>
      </w:r>
      <w:r>
        <w:t>药</w:t>
      </w:r>
      <w:r>
        <w:t>汤</w:t>
      </w:r>
      <w:r>
        <w:t>剂</w:t>
      </w:r>
      <w:r>
        <w:t>的</w:t>
      </w:r>
      <w:r>
        <w:t>原</w:t>
      </w:r>
      <w:r>
        <w:t>则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D</w:t>
      </w:r>
      <w:r>
        <w:t>K</w:t>
      </w:r>
      <w:r>
        <w:t>v</w:t>
      </w:r>
      <w:r>
        <w:t>j</w:t>
      </w:r>
      <w:r>
        <w:t>6</w:t>
      </w:r>
      <w:r>
        <w:t>3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清</w:t>
      </w:r>
      <w:r>
        <w:t>肺</w:t>
      </w:r>
      <w:r>
        <w:t>排</w:t>
      </w:r>
      <w:r>
        <w:t>毒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麻</w:t>
      </w:r>
      <w:r>
        <w:t>杏</w:t>
      </w:r>
      <w:r>
        <w:t>石</w:t>
      </w:r>
      <w:r>
        <w:t>甘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小</w:t>
      </w:r>
      <w:r>
        <w:t>柴</w:t>
      </w:r>
      <w:r>
        <w:t>胡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射</w:t>
      </w:r>
      <w:r>
        <w:t>干</w:t>
      </w:r>
      <w:r>
        <w:t>麻</w:t>
      </w:r>
      <w:r>
        <w:t>黄</w:t>
      </w:r>
      <w:r>
        <w:t>汤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国</w:t>
      </w:r>
      <w:r>
        <w:t>家</w:t>
      </w:r>
      <w:r>
        <w:t>中</w:t>
      </w:r>
      <w:r>
        <w:t>医</w:t>
      </w:r>
      <w:r>
        <w:t>药</w:t>
      </w:r>
      <w:r>
        <w:t>管</w:t>
      </w:r>
      <w:r>
        <w:t>理</w:t>
      </w:r>
      <w:r>
        <w:t>局</w:t>
      </w:r>
      <w:r>
        <w:t>下</w:t>
      </w:r>
      <w:r>
        <w:t>文</w:t>
      </w:r>
      <w:r>
        <w:t>推</w:t>
      </w:r>
      <w:r>
        <w:t>荐</w:t>
      </w:r>
      <w:r>
        <w:t>关</w:t>
      </w:r>
      <w:r>
        <w:t>于</w:t>
      </w:r>
      <w:r>
        <w:t>在</w:t>
      </w:r>
      <w:r>
        <w:t>中</w:t>
      </w:r>
      <w:r>
        <w:t>西</w:t>
      </w:r>
      <w:r>
        <w:t>医</w:t>
      </w:r>
      <w:r>
        <w:t>结</w:t>
      </w:r>
      <w:r>
        <w:t>合</w:t>
      </w:r>
      <w:r>
        <w:t>治</w:t>
      </w:r>
      <w:r>
        <w:t>疗</w:t>
      </w:r>
      <w:r>
        <w:t>新</w:t>
      </w:r>
      <w:r>
        <w:t>型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肺</w:t>
      </w:r>
      <w:r>
        <w:t>炎</w:t>
      </w:r>
      <w:r>
        <w:t>中</w:t>
      </w:r>
      <w:r>
        <w:t>，</w:t>
      </w:r>
      <w:r>
        <w:t>使</w:t>
      </w:r>
      <w:r>
        <w:t>用</w:t>
      </w:r>
      <w:r>
        <w:t>的</w:t>
      </w:r>
      <w:r>
        <w:t>中</w:t>
      </w:r>
      <w:r>
        <w:t>药</w:t>
      </w:r>
      <w:r>
        <w:t>汤</w:t>
      </w:r>
      <w:r>
        <w:t>剂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Z</w:t>
      </w:r>
      <w:r>
        <w:t>X</w:t>
      </w:r>
      <w:r>
        <w:t>Q</w:t>
      </w:r>
      <w:r>
        <w:t>o</w:t>
      </w:r>
      <w:r>
        <w:t>N</w:t>
      </w:r>
      <w:r>
        <w:t>3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疫</w:t>
      </w:r>
      <w:r>
        <w:t>毒</w:t>
      </w:r>
      <w:r>
        <w:t>闭</w:t>
      </w:r>
      <w:r>
        <w:t>肺</w:t>
      </w:r>
      <w:r>
        <w:t>证</w:t>
      </w:r>
      <w:r>
        <w:t>"</w:t>
      </w:r>
      <w:r>
        <w:t>,</w:t>
      </w:r>
      <w:r>
        <w:t xml:space="preserve"> </w:t>
      </w:r>
      <w:r>
        <w:t>"</w:t>
      </w:r>
      <w:r>
        <w:t>气</w:t>
      </w:r>
      <w:r>
        <w:t>营</w:t>
      </w:r>
      <w:r>
        <w:t>两</w:t>
      </w:r>
      <w:r>
        <w:t>燔</w:t>
      </w:r>
      <w:r>
        <w:t>证</w:t>
      </w:r>
      <w:r>
        <w:t>"</w:t>
      </w:r>
      <w:r>
        <w:t>,</w:t>
      </w:r>
      <w:r>
        <w:t xml:space="preserve"> </w:t>
      </w:r>
      <w:r>
        <w:t>"</w:t>
      </w:r>
      <w:r>
        <w:t>内</w:t>
      </w:r>
      <w:r>
        <w:t>闭</w:t>
      </w:r>
      <w:r>
        <w:t>外</w:t>
      </w:r>
      <w:r>
        <w:t>脱</w:t>
      </w:r>
      <w:r>
        <w:t>证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新</w:t>
      </w:r>
      <w:r>
        <w:t>型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肺</w:t>
      </w:r>
      <w:r>
        <w:t>炎</w:t>
      </w:r>
      <w:r>
        <w:t>重</w:t>
      </w:r>
      <w:r>
        <w:t>证</w:t>
      </w:r>
      <w:r>
        <w:t>包</w:t>
      </w:r>
      <w:r>
        <w:t>括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D</w:t>
      </w:r>
      <w:r>
        <w:t>q</w:t>
      </w:r>
      <w:r>
        <w:t>9</w:t>
      </w:r>
      <w:r>
        <w:t>l</w:t>
      </w:r>
      <w:r>
        <w:t>X</w:t>
      </w:r>
      <w:r>
        <w:t>D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解</w:t>
      </w:r>
      <w:r>
        <w:t>表</w:t>
      </w:r>
      <w:r>
        <w:t>化</w:t>
      </w:r>
      <w:r>
        <w:t>湿</w:t>
      </w:r>
      <w:r>
        <w:t xml:space="preserve"> </w:t>
      </w:r>
      <w:r>
        <w:t xml:space="preserve"> </w:t>
      </w:r>
      <w:r>
        <w:t>理</w:t>
      </w:r>
      <w:r>
        <w:t>气</w:t>
      </w:r>
      <w:r>
        <w:t>和</w:t>
      </w:r>
      <w:r>
        <w:t>中</w:t>
      </w:r>
      <w:r>
        <w:t>"</w:t>
      </w:r>
      <w:r>
        <w:t>,</w:t>
      </w:r>
      <w:r>
        <w:t xml:space="preserve"> </w:t>
      </w:r>
      <w:r>
        <w:t>"</w:t>
      </w:r>
      <w:r>
        <w:t>疏</w:t>
      </w:r>
      <w:r>
        <w:t>风</w:t>
      </w:r>
      <w:r>
        <w:t>宣</w:t>
      </w:r>
      <w:r>
        <w:t>肺</w:t>
      </w:r>
      <w:r>
        <w:t xml:space="preserve"> </w:t>
      </w:r>
      <w:r>
        <w:t xml:space="preserve"> </w:t>
      </w:r>
      <w:r>
        <w:t>清</w:t>
      </w:r>
      <w:r>
        <w:t>热</w:t>
      </w:r>
      <w:r>
        <w:t>解</w:t>
      </w:r>
      <w:r>
        <w:t>毒</w:t>
      </w:r>
      <w:r>
        <w:t>"</w:t>
      </w:r>
      <w:r>
        <w:t>,</w:t>
      </w:r>
      <w:r>
        <w:t xml:space="preserve"> </w:t>
      </w:r>
      <w:r>
        <w:t>"</w:t>
      </w:r>
      <w:r>
        <w:t>清</w:t>
      </w:r>
      <w:r>
        <w:t>瘟</w:t>
      </w:r>
      <w:r>
        <w:t>解</w:t>
      </w:r>
      <w:r>
        <w:t>毒</w:t>
      </w:r>
      <w:r>
        <w:t xml:space="preserve"> </w:t>
      </w:r>
      <w:r>
        <w:t xml:space="preserve"> </w:t>
      </w:r>
      <w:r>
        <w:t>宣</w:t>
      </w:r>
      <w:r>
        <w:t>肺</w:t>
      </w:r>
      <w:r>
        <w:t>泄</w:t>
      </w:r>
      <w:r>
        <w:t>热</w:t>
      </w:r>
      <w:r>
        <w:t>"</w:t>
      </w:r>
      <w:r>
        <w:t>,</w:t>
      </w:r>
      <w:r>
        <w:t xml:space="preserve"> </w:t>
      </w:r>
      <w:r>
        <w:t>"</w:t>
      </w:r>
      <w:r>
        <w:t>疏</w:t>
      </w:r>
      <w:r>
        <w:t>风</w:t>
      </w:r>
      <w:r>
        <w:t>清</w:t>
      </w:r>
      <w:r>
        <w:t>热</w:t>
      </w:r>
      <w:r>
        <w:t xml:space="preserve"> </w:t>
      </w:r>
      <w:r>
        <w:t xml:space="preserve"> </w:t>
      </w:r>
      <w:r>
        <w:t>解</w:t>
      </w:r>
      <w:r>
        <w:t>毒</w:t>
      </w:r>
      <w:r>
        <w:t>利</w:t>
      </w:r>
      <w:r>
        <w:t>咽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个</w:t>
      </w:r>
      <w:r>
        <w:t>是</w:t>
      </w:r>
      <w:r>
        <w:t>金</w:t>
      </w:r>
      <w:r>
        <w:t>花</w:t>
      </w:r>
      <w:r>
        <w:t>清</w:t>
      </w:r>
      <w:r>
        <w:t>感</w:t>
      </w:r>
      <w:r>
        <w:t>颗</w:t>
      </w:r>
      <w:r>
        <w:t>粒</w:t>
      </w:r>
      <w:r>
        <w:t>的</w:t>
      </w:r>
      <w:r>
        <w:t>功</w:t>
      </w:r>
      <w:r>
        <w:t>能</w:t>
      </w:r>
      <w:r>
        <w:t>主</w:t>
      </w:r>
      <w:r>
        <w:t>治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新型冠状病毒肺炎中药的合理使用（二）——曹俊岭Ya4wyW3J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3</w:t>
      </w:r>
      <w:r>
        <w:t>0</w:t>
      </w:r>
      <w:r>
        <w:t>x</w:t>
      </w:r>
      <w:r>
        <w:t>Y</w:t>
      </w:r>
      <w:r>
        <w:t>n</w:t>
      </w:r>
      <w:r>
        <w:t>3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轻</w:t>
      </w:r>
      <w:r>
        <w:t>型</w:t>
      </w:r>
      <w:r>
        <w:t>"</w:t>
      </w:r>
      <w:r>
        <w:t>,</w:t>
      </w:r>
      <w:r>
        <w:t xml:space="preserve"> </w:t>
      </w:r>
      <w:r>
        <w:t>"</w:t>
      </w:r>
      <w:r>
        <w:t>普</w:t>
      </w:r>
      <w:r>
        <w:t>通</w:t>
      </w:r>
      <w:r>
        <w:t>型</w:t>
      </w:r>
      <w:r>
        <w:t>"</w:t>
      </w:r>
      <w:r>
        <w:t>,</w:t>
      </w:r>
      <w:r>
        <w:t xml:space="preserve"> </w:t>
      </w:r>
      <w:r>
        <w:t>"</w:t>
      </w:r>
      <w:r>
        <w:t>重</w:t>
      </w:r>
      <w:r>
        <w:t>型</w:t>
      </w:r>
      <w:r>
        <w:t>和</w:t>
      </w:r>
      <w:r>
        <w:t>危</w:t>
      </w:r>
      <w:r>
        <w:t>重</w:t>
      </w:r>
      <w:r>
        <w:t>型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适</w:t>
      </w:r>
      <w:r>
        <w:t>合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在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肺</w:t>
      </w:r>
      <w:r>
        <w:t>炎</w:t>
      </w:r>
      <w:r>
        <w:t>的</w:t>
      </w:r>
      <w:r>
        <w:t>治</w:t>
      </w:r>
      <w:r>
        <w:t>疗</w:t>
      </w:r>
      <w:r>
        <w:t>中</w:t>
      </w:r>
      <w:r>
        <w:t>，</w:t>
      </w:r>
      <w:r>
        <w:t>中</w:t>
      </w:r>
      <w:r>
        <w:t>药</w:t>
      </w:r>
      <w:r>
        <w:t>注</w:t>
      </w:r>
      <w:r>
        <w:t>射</w:t>
      </w:r>
      <w:r>
        <w:t>剂</w:t>
      </w:r>
      <w:r>
        <w:t>适</w:t>
      </w:r>
      <w:r>
        <w:t>用</w:t>
      </w:r>
      <w:r>
        <w:t>于</w:t>
      </w:r>
      <w:r>
        <w:t>什</w:t>
      </w:r>
      <w:r>
        <w:t>么</w:t>
      </w:r>
      <w:r>
        <w:t>型</w:t>
      </w:r>
      <w:r>
        <w:t>的</w:t>
      </w:r>
      <w:r>
        <w:t>患</w:t>
      </w:r>
      <w:r>
        <w:t>者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l</w:t>
      </w:r>
      <w:r>
        <w:t>4</w:t>
      </w:r>
      <w:r>
        <w:t>9</w:t>
      </w:r>
      <w:r>
        <w:t>B</w:t>
      </w:r>
      <w:r>
        <w:t>l</w:t>
      </w:r>
      <w:r>
        <w:t>0</w:t>
      </w:r>
      <w:r>
        <w:t>Z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红</w:t>
      </w:r>
      <w:r>
        <w:t>花</w:t>
      </w:r>
      <w:r>
        <w:t>、</w:t>
      </w:r>
      <w:r>
        <w:t>赤</w:t>
      </w:r>
      <w:r>
        <w:t>芍</w:t>
      </w:r>
      <w:r>
        <w:t>、</w:t>
      </w:r>
      <w:r>
        <w:t>川</w:t>
      </w:r>
      <w:r>
        <w:t>穹</w:t>
      </w:r>
      <w:r>
        <w:t>、</w:t>
      </w:r>
      <w:r>
        <w:t>丹</w:t>
      </w:r>
      <w:r>
        <w:t>参</w:t>
      </w:r>
      <w:r>
        <w:t>、</w:t>
      </w:r>
      <w:r>
        <w:t>当</w:t>
      </w:r>
      <w:r>
        <w:t>归</w:t>
      </w:r>
      <w:r>
        <w:t>"</w:t>
      </w:r>
      <w:r>
        <w:t>,</w:t>
      </w:r>
      <w:r>
        <w:t xml:space="preserve"> </w:t>
      </w:r>
      <w:r>
        <w:t>"</w:t>
      </w:r>
      <w:r>
        <w:t>穿</w:t>
      </w:r>
      <w:r>
        <w:t>心</w:t>
      </w:r>
      <w:r>
        <w:t>莲</w:t>
      </w:r>
      <w:r>
        <w:t>内</w:t>
      </w:r>
      <w:r>
        <w:t>酯</w:t>
      </w:r>
      <w:r>
        <w:t>总</w:t>
      </w:r>
      <w:r>
        <w:t>磺</w:t>
      </w:r>
      <w:r>
        <w:t>化</w:t>
      </w:r>
      <w:r>
        <w:t>物</w:t>
      </w:r>
      <w:r>
        <w:t>"</w:t>
      </w:r>
      <w:r>
        <w:t>,</w:t>
      </w:r>
      <w:r>
        <w:t xml:space="preserve"> </w:t>
      </w:r>
      <w:r>
        <w:t>"</w:t>
      </w:r>
      <w:r>
        <w:t>青</w:t>
      </w:r>
      <w:r>
        <w:t>蒿</w:t>
      </w:r>
      <w:r>
        <w:t>、</w:t>
      </w:r>
      <w:r>
        <w:t>金</w:t>
      </w:r>
      <w:r>
        <w:t>银</w:t>
      </w:r>
      <w:r>
        <w:t>花</w:t>
      </w:r>
      <w:r>
        <w:t>、</w:t>
      </w:r>
      <w:r>
        <w:t>栀</w:t>
      </w:r>
      <w:r>
        <w:t>子</w:t>
      </w:r>
      <w:r>
        <w:t>"</w:t>
      </w:r>
      <w:r>
        <w:t>,</w:t>
      </w:r>
      <w:r>
        <w:t xml:space="preserve"> </w:t>
      </w:r>
      <w:r>
        <w:t>"</w:t>
      </w:r>
      <w:r>
        <w:t>黄</w:t>
      </w:r>
      <w:r>
        <w:t>芩</w:t>
      </w:r>
      <w:r>
        <w:t>、</w:t>
      </w:r>
      <w:r>
        <w:t>熊</w:t>
      </w:r>
      <w:r>
        <w:t>胆</w:t>
      </w:r>
      <w:r>
        <w:t>粉</w:t>
      </w:r>
      <w:r>
        <w:t>、</w:t>
      </w:r>
      <w:r>
        <w:t>山</w:t>
      </w:r>
      <w:r>
        <w:t>羊</w:t>
      </w:r>
      <w:r>
        <w:t>脚</w:t>
      </w:r>
      <w:r>
        <w:t>、</w:t>
      </w:r>
      <w:r>
        <w:t>金</w:t>
      </w:r>
      <w:r>
        <w:t>银</w:t>
      </w:r>
      <w:r>
        <w:t>花</w:t>
      </w:r>
      <w:r>
        <w:t>、</w:t>
      </w:r>
      <w:r>
        <w:t>连</w:t>
      </w:r>
      <w:r>
        <w:t>翘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血</w:t>
      </w:r>
      <w:r>
        <w:t>必</w:t>
      </w:r>
      <w:r>
        <w:t>净</w:t>
      </w:r>
      <w:r>
        <w:t>注</w:t>
      </w:r>
      <w:r>
        <w:t>射</w:t>
      </w:r>
      <w:r>
        <w:t>液</w:t>
      </w:r>
      <w:r>
        <w:t>的</w:t>
      </w:r>
      <w:r>
        <w:t>药</w:t>
      </w:r>
      <w:r>
        <w:t>物</w:t>
      </w:r>
      <w:r>
        <w:t>组</w:t>
      </w:r>
      <w:r>
        <w:t>成</w:t>
      </w:r>
      <w:r>
        <w:t>主</w:t>
      </w:r>
      <w:r>
        <w:t>要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B</w:t>
      </w:r>
      <w:r>
        <w:t>P</w:t>
      </w:r>
      <w:r>
        <w:t>M</w:t>
      </w:r>
      <w:r>
        <w:t>K</w:t>
      </w:r>
      <w:r>
        <w:t>Z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清</w:t>
      </w:r>
      <w:r>
        <w:t>热</w:t>
      </w:r>
      <w:r>
        <w:t>、</w:t>
      </w:r>
      <w:r>
        <w:t>化</w:t>
      </w:r>
      <w:r>
        <w:t>痰</w:t>
      </w:r>
      <w:r>
        <w:t>、</w:t>
      </w:r>
      <w:r>
        <w:t>解</w:t>
      </w:r>
      <w:r>
        <w:t>毒</w:t>
      </w:r>
      <w:r>
        <w:t>"</w:t>
      </w:r>
      <w:r>
        <w:t>,</w:t>
      </w:r>
      <w:r>
        <w:t xml:space="preserve"> </w:t>
      </w:r>
      <w:r>
        <w:t>"</w:t>
      </w:r>
      <w:r>
        <w:t>化</w:t>
      </w:r>
      <w:r>
        <w:t>瘀</w:t>
      </w:r>
      <w:r>
        <w:t>解</w:t>
      </w:r>
      <w:r>
        <w:t>毒</w:t>
      </w:r>
      <w:r>
        <w:t>"</w:t>
      </w:r>
      <w:r>
        <w:t>,</w:t>
      </w:r>
      <w:r>
        <w:t xml:space="preserve"> </w:t>
      </w:r>
      <w:r>
        <w:t>"</w:t>
      </w:r>
      <w:r>
        <w:t>清</w:t>
      </w:r>
      <w:r>
        <w:t>热</w:t>
      </w:r>
      <w:r>
        <w:t>解</w:t>
      </w:r>
      <w:r>
        <w:t>毒</w:t>
      </w:r>
      <w:r>
        <w:t xml:space="preserve"> </w:t>
      </w:r>
      <w:r>
        <w:t>止</w:t>
      </w:r>
      <w:r>
        <w:t>咳</w:t>
      </w:r>
      <w:r>
        <w:t>止</w:t>
      </w:r>
      <w:r>
        <w:t>痢</w:t>
      </w:r>
      <w:r>
        <w:t>"</w:t>
      </w:r>
      <w:r>
        <w:t>,</w:t>
      </w:r>
      <w:r>
        <w:t xml:space="preserve"> </w:t>
      </w:r>
      <w:r>
        <w:t>"</w:t>
      </w:r>
      <w:r>
        <w:t>清</w:t>
      </w:r>
      <w:r>
        <w:t>热</w:t>
      </w:r>
      <w:r>
        <w:t>、</w:t>
      </w:r>
      <w:r>
        <w:t>疏</w:t>
      </w:r>
      <w:r>
        <w:t>风</w:t>
      </w:r>
      <w:r>
        <w:t>、</w:t>
      </w:r>
      <w:r>
        <w:t>解</w:t>
      </w:r>
      <w:r>
        <w:t>毒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喜</w:t>
      </w:r>
      <w:r>
        <w:t>炎</w:t>
      </w:r>
      <w:r>
        <w:t>平</w:t>
      </w:r>
      <w:r>
        <w:t>注</w:t>
      </w:r>
      <w:r>
        <w:t>射</w:t>
      </w:r>
      <w:r>
        <w:t>剂</w:t>
      </w:r>
      <w:r>
        <w:t>的</w:t>
      </w:r>
      <w:r>
        <w:t>功</w:t>
      </w:r>
      <w:r>
        <w:t>能</w:t>
      </w:r>
      <w:r>
        <w:t>主</w:t>
      </w:r>
      <w:r>
        <w:t>治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新型冠状病毒肺炎诊疗方案解读（王融冰教授）AZ7MpeDk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3</w:t>
      </w:r>
      <w:r>
        <w:t>O</w:t>
      </w:r>
      <w:r>
        <w:t>r</w:t>
      </w:r>
      <w:r>
        <w:t>X</w:t>
      </w:r>
      <w:r>
        <w:t>p</w:t>
      </w:r>
      <w:r>
        <w:t>Z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王</w:t>
      </w:r>
      <w:r>
        <w:t>融</w:t>
      </w:r>
      <w:r>
        <w:t>冰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张</w:t>
      </w:r>
      <w:r>
        <w:t>忠</w:t>
      </w:r>
      <w:r>
        <w:t>德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Z</w:t>
      </w:r>
      <w:r>
        <w:t>M</w:t>
      </w:r>
      <w:r>
        <w:t>e</w:t>
      </w:r>
      <w:r>
        <w:t>9</w:t>
      </w:r>
      <w:r>
        <w:t>R</w:t>
      </w:r>
      <w:r>
        <w:t>Z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型</w:t>
      </w:r>
      <w:r>
        <w:t>冠</w:t>
      </w:r>
      <w:r>
        <w:t>状</w:t>
      </w:r>
      <w:r>
        <w:t>病</w:t>
      </w:r>
      <w:r>
        <w:t>毒</w:t>
      </w:r>
      <w:r>
        <w:t>肺</w:t>
      </w:r>
      <w:r>
        <w:t>炎</w:t>
      </w:r>
      <w:r>
        <w:t>诊</w:t>
      </w:r>
      <w:r>
        <w:t>疗</w:t>
      </w:r>
      <w:r>
        <w:t>方</w:t>
      </w:r>
      <w:r>
        <w:t>案</w:t>
      </w:r>
      <w:r>
        <w:t>解</w:t>
      </w:r>
      <w:r>
        <w:t>读</w:t>
      </w:r>
      <w:r>
        <w:t>"</w:t>
      </w:r>
      <w:r>
        <w:t>,</w:t>
      </w:r>
      <w:r>
        <w:t xml:space="preserve"> </w:t>
      </w:r>
      <w:r>
        <w:t>"</w:t>
      </w:r>
      <w:r>
        <w:t>方</w:t>
      </w:r>
      <w:r>
        <w:t>舱</w:t>
      </w:r>
      <w:r>
        <w:t>医</w:t>
      </w:r>
      <w:r>
        <w:t>院</w:t>
      </w:r>
      <w:r>
        <w:t>应</w:t>
      </w:r>
      <w:r>
        <w:t>对</w:t>
      </w:r>
      <w:r>
        <w:t>新</w:t>
      </w:r>
      <w:r>
        <w:t>冠</w:t>
      </w:r>
      <w:r>
        <w:t>疫</w:t>
      </w:r>
      <w:r>
        <w:t>情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4</w:t>
      </w:r>
      <w:r>
        <w:t>G</w:t>
      </w:r>
      <w:r>
        <w:t>e</w:t>
      </w:r>
      <w:r>
        <w:t>p</w:t>
      </w:r>
      <w:r>
        <w:t>9</w:t>
      </w:r>
      <w:r>
        <w:t>3</w:t>
      </w:r>
      <w:r>
        <w:t>O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方舱医院应对新冠疫情（刘清泉教授）r4Lzpq3L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3</w:t>
      </w:r>
      <w:r>
        <w:t>0</w:t>
      </w:r>
      <w:r>
        <w:t>V</w:t>
      </w:r>
      <w:r>
        <w:t>X</w:t>
      </w:r>
      <w:r>
        <w:t>x</w:t>
      </w:r>
      <w:r>
        <w:t>4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刘</w:t>
      </w:r>
      <w:r>
        <w:t>清</w:t>
      </w:r>
      <w:r>
        <w:t>泉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融</w:t>
      </w:r>
      <w:r>
        <w:t>冰</w:t>
      </w:r>
      <w:r>
        <w:t>"</w:t>
      </w:r>
      <w:r>
        <w:t>,</w:t>
      </w:r>
      <w:r>
        <w:t xml:space="preserve"> </w:t>
      </w:r>
      <w:r>
        <w:t>"</w:t>
      </w:r>
      <w:r>
        <w:t>卢</w:t>
      </w:r>
      <w:r>
        <w:t>联</w:t>
      </w:r>
      <w:r>
        <w:t>合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l</w:t>
      </w:r>
      <w:r>
        <w:t>4</w:t>
      </w:r>
      <w:r>
        <w:t>9</w:t>
      </w:r>
      <w:r>
        <w:t>x</w:t>
      </w:r>
      <w:r>
        <w:t>r</w:t>
      </w:r>
      <w:r>
        <w:t>j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方</w:t>
      </w:r>
      <w:r>
        <w:t>舱</w:t>
      </w:r>
      <w:r>
        <w:t>医</w:t>
      </w:r>
      <w:r>
        <w:t>院</w:t>
      </w:r>
      <w:r>
        <w:t>应</w:t>
      </w:r>
      <w:r>
        <w:t>对</w:t>
      </w:r>
      <w:r>
        <w:t>新</w:t>
      </w:r>
      <w:r>
        <w:t>冠</w:t>
      </w:r>
      <w:r>
        <w:t>疫</w:t>
      </w:r>
      <w:r>
        <w:t>情</w:t>
      </w:r>
      <w:r>
        <w:t>"</w:t>
      </w:r>
      <w:r>
        <w:t>,</w:t>
      </w:r>
      <w:r>
        <w:t xml:space="preserve"> </w:t>
      </w:r>
      <w:r>
        <w:t>"</w:t>
      </w:r>
      <w:r>
        <w:t>重</w:t>
      </w:r>
      <w:r>
        <w:t>型</w:t>
      </w:r>
      <w:r>
        <w:t>C</w:t>
      </w:r>
      <w:r>
        <w:t>O</w:t>
      </w:r>
      <w:r>
        <w:t>V</w:t>
      </w:r>
      <w:r>
        <w:t>I</w:t>
      </w:r>
      <w:r>
        <w:t>D</w:t>
      </w:r>
      <w:r>
        <w:t>-</w:t>
      </w:r>
      <w:r>
        <w:t>1</w:t>
      </w:r>
      <w:r>
        <w:t>9</w:t>
      </w:r>
      <w:r>
        <w:t>中</w:t>
      </w:r>
      <w:r>
        <w:t>医</w:t>
      </w:r>
      <w:r>
        <w:t>诊</w:t>
      </w:r>
      <w:r>
        <w:t>治</w:t>
      </w:r>
      <w:r>
        <w:t>体</w:t>
      </w:r>
      <w:r>
        <w:t>会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D</w:t>
      </w:r>
      <w:r>
        <w:t>K</w:t>
      </w:r>
      <w:r>
        <w:t>X</w:t>
      </w:r>
      <w:r>
        <w:t>w</w:t>
      </w:r>
      <w:r>
        <w:t>M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早发现、早截断、早心安——新冠肺炎防治策略l49Q6z4L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o</w:t>
      </w:r>
      <w:r>
        <w:t>E</w:t>
      </w:r>
      <w:r>
        <w:t>x</w:t>
      </w:r>
      <w:r>
        <w:t>1</w:t>
      </w:r>
      <w:r>
        <w:t>Z</w:t>
      </w:r>
      <w:r>
        <w:t>B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驱</w:t>
      </w:r>
      <w:r>
        <w:t>贼</w:t>
      </w:r>
      <w:r>
        <w:t>"</w:t>
      </w:r>
      <w:r>
        <w:t>,</w:t>
      </w:r>
      <w:r>
        <w:t xml:space="preserve"> </w:t>
      </w:r>
      <w:r>
        <w:t>"</w:t>
      </w:r>
      <w:r>
        <w:t>驱</w:t>
      </w:r>
      <w:r>
        <w:t>寇</w:t>
      </w:r>
      <w:r>
        <w:t>"</w:t>
      </w:r>
      <w:r>
        <w:t>,</w:t>
      </w:r>
      <w:r>
        <w:t xml:space="preserve"> </w:t>
      </w:r>
      <w:r>
        <w:t>"</w:t>
      </w:r>
      <w:r>
        <w:t>改</w:t>
      </w:r>
      <w:r>
        <w:t>造</w:t>
      </w:r>
      <w:r>
        <w:t>"</w:t>
      </w:r>
      <w:r>
        <w:t>,</w:t>
      </w:r>
      <w:r>
        <w:t xml:space="preserve"> </w:t>
      </w:r>
      <w:r>
        <w:t>"</w:t>
      </w:r>
      <w:r>
        <w:t>逆</w:t>
      </w:r>
      <w:r>
        <w:t>转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在</w:t>
      </w:r>
      <w:r>
        <w:t>中</w:t>
      </w:r>
      <w:r>
        <w:t>医</w:t>
      </w:r>
      <w:r>
        <w:t>角</w:t>
      </w:r>
      <w:r>
        <w:t>度</w:t>
      </w:r>
      <w:r>
        <w:t>，</w:t>
      </w:r>
      <w:r>
        <w:t>祛</w:t>
      </w:r>
      <w:r>
        <w:t>风</w:t>
      </w:r>
      <w:r>
        <w:t>也</w:t>
      </w:r>
      <w:r>
        <w:t>可</w:t>
      </w:r>
      <w:r>
        <w:t>称</w:t>
      </w:r>
      <w:r>
        <w:t>为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Q</w:t>
      </w:r>
      <w:r>
        <w:t>8</w:t>
      </w:r>
      <w:r>
        <w:t>P</w:t>
      </w:r>
      <w:r>
        <w:t>0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葛</w:t>
      </w:r>
      <w:r>
        <w:t>根</w:t>
      </w:r>
      <w:r>
        <w:t>汤</w:t>
      </w:r>
      <w:r>
        <w:t>颗</w:t>
      </w:r>
      <w:r>
        <w:t>粒</w:t>
      </w:r>
      <w:r>
        <w:t>"</w:t>
      </w:r>
      <w:r>
        <w:t>,</w:t>
      </w:r>
      <w:r>
        <w:t xml:space="preserve"> </w:t>
      </w:r>
      <w:r>
        <w:t>"</w:t>
      </w:r>
      <w:r>
        <w:t>荆</w:t>
      </w:r>
      <w:r>
        <w:t>防</w:t>
      </w:r>
      <w:r>
        <w:t>颗</w:t>
      </w:r>
      <w:r>
        <w:t>粒</w:t>
      </w:r>
      <w:r>
        <w:t>"</w:t>
      </w:r>
      <w:r>
        <w:t>,</w:t>
      </w:r>
      <w:r>
        <w:t xml:space="preserve"> </w:t>
      </w:r>
      <w:r>
        <w:t>"</w:t>
      </w:r>
      <w:r>
        <w:t>九</w:t>
      </w:r>
      <w:r>
        <w:t>味</w:t>
      </w:r>
      <w:r>
        <w:t>羌</w:t>
      </w:r>
      <w:r>
        <w:t>活</w:t>
      </w:r>
      <w:r>
        <w:t>丸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若</w:t>
      </w:r>
      <w:r>
        <w:t>患</w:t>
      </w:r>
      <w:r>
        <w:t>者</w:t>
      </w:r>
      <w:r>
        <w:t>出</w:t>
      </w:r>
      <w:r>
        <w:t>现</w:t>
      </w:r>
      <w:r>
        <w:t>发</w:t>
      </w:r>
      <w:r>
        <w:t>热</w:t>
      </w:r>
      <w:r>
        <w:t>恶</w:t>
      </w:r>
      <w:r>
        <w:t>寒</w:t>
      </w:r>
      <w:r>
        <w:t>，</w:t>
      </w:r>
      <w:r>
        <w:t>清</w:t>
      </w:r>
      <w:r>
        <w:t>涕</w:t>
      </w:r>
      <w:r>
        <w:t>，</w:t>
      </w:r>
      <w:r>
        <w:t>无</w:t>
      </w:r>
      <w:r>
        <w:t>汗</w:t>
      </w:r>
      <w:r>
        <w:t>，</w:t>
      </w:r>
      <w:r>
        <w:t>肌</w:t>
      </w:r>
      <w:r>
        <w:t>肉</w:t>
      </w:r>
      <w:r>
        <w:t>酸</w:t>
      </w:r>
      <w:r>
        <w:t>痛</w:t>
      </w:r>
      <w:r>
        <w:t>，</w:t>
      </w:r>
      <w:r>
        <w:t>乏</w:t>
      </w:r>
      <w:r>
        <w:t>力</w:t>
      </w:r>
      <w:r>
        <w:t>，</w:t>
      </w:r>
      <w:r>
        <w:t>咳</w:t>
      </w:r>
      <w:r>
        <w:t>嗽</w:t>
      </w:r>
      <w:r>
        <w:t>等</w:t>
      </w:r>
      <w:r>
        <w:t>症</w:t>
      </w:r>
      <w:r>
        <w:t>状</w:t>
      </w:r>
      <w:r>
        <w:t>，</w:t>
      </w:r>
      <w:r>
        <w:t>可</w:t>
      </w:r>
      <w:r>
        <w:t>使</w:t>
      </w:r>
      <w:r>
        <w:t>用</w:t>
      </w:r>
      <w:r>
        <w:t>下</w:t>
      </w:r>
      <w:r>
        <w:t>列</w:t>
      </w:r>
      <w:r>
        <w:t>哪</w:t>
      </w:r>
      <w:r>
        <w:t>个</w:t>
      </w:r>
      <w:r>
        <w:t>中</w:t>
      </w:r>
      <w:r>
        <w:t>成</w:t>
      </w:r>
      <w:r>
        <w:t>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4</w:t>
      </w:r>
      <w:r>
        <w:t>r</w:t>
      </w:r>
      <w:r>
        <w:t>z</w:t>
      </w:r>
      <w:r>
        <w:t>A</w:t>
      </w:r>
      <w:r>
        <w:t>P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西</w:t>
      </w:r>
      <w:r>
        <w:t>洋</w:t>
      </w:r>
      <w:r>
        <w:t>参</w:t>
      </w:r>
      <w:r>
        <w:t>"</w:t>
      </w:r>
      <w:r>
        <w:t>,</w:t>
      </w:r>
      <w:r>
        <w:t xml:space="preserve"> </w:t>
      </w:r>
      <w:r>
        <w:t>"</w:t>
      </w:r>
      <w:r>
        <w:t>逍</w:t>
      </w:r>
      <w:r>
        <w:t>遥</w:t>
      </w:r>
      <w:r>
        <w:t>丸</w:t>
      </w:r>
      <w:r>
        <w:t>"</w:t>
      </w:r>
      <w:r>
        <w:t>,</w:t>
      </w:r>
      <w:r>
        <w:t xml:space="preserve"> </w:t>
      </w:r>
      <w:r>
        <w:t>"</w:t>
      </w:r>
      <w:r>
        <w:t>黄</w:t>
      </w:r>
      <w:r>
        <w:t>芪</w:t>
      </w:r>
      <w:r>
        <w:t>桂</w:t>
      </w:r>
      <w:r>
        <w:t>枝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生</w:t>
      </w:r>
      <w:r>
        <w:t>脉</w:t>
      </w:r>
      <w:r>
        <w:t>饮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若</w:t>
      </w:r>
      <w:r>
        <w:t>经</w:t>
      </w:r>
      <w:r>
        <w:t>常</w:t>
      </w:r>
      <w:r>
        <w:t>感</w:t>
      </w:r>
      <w:r>
        <w:t>到</w:t>
      </w:r>
      <w:r>
        <w:t>身</w:t>
      </w:r>
      <w:r>
        <w:t>寒</w:t>
      </w:r>
      <w:r>
        <w:t>，</w:t>
      </w:r>
      <w:r>
        <w:t>可</w:t>
      </w:r>
      <w:r>
        <w:t>使</w:t>
      </w:r>
      <w:r>
        <w:t>用</w:t>
      </w:r>
      <w:r>
        <w:t>什</w:t>
      </w:r>
      <w:r>
        <w:t>么</w:t>
      </w:r>
      <w:r>
        <w:t>药</w:t>
      </w:r>
      <w:r>
        <w:t>物</w:t>
      </w:r>
      <w:r>
        <w:t>预</w:t>
      </w:r>
      <w:r>
        <w:t>防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来自抗疫一线的声音-关注睡眠和心理健康QDBx9xZ9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D</w:t>
      </w:r>
      <w:r>
        <w:t>z</w:t>
      </w:r>
      <w:r>
        <w:t>J</w:t>
      </w:r>
      <w:r>
        <w:t>B</w:t>
      </w:r>
      <w:r>
        <w:t>y</w:t>
      </w:r>
      <w:r>
        <w:t>D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恐</w:t>
      </w:r>
      <w:r>
        <w:t>惧</w:t>
      </w:r>
      <w:r>
        <w:t>障</w:t>
      </w:r>
      <w:r>
        <w:t>碍</w:t>
      </w:r>
      <w:r>
        <w:t>"</w:t>
      </w:r>
      <w:r>
        <w:t>,</w:t>
      </w:r>
      <w:r>
        <w:t xml:space="preserve"> </w:t>
      </w:r>
      <w:r>
        <w:t>"</w:t>
      </w:r>
      <w:r>
        <w:t>惊</w:t>
      </w:r>
      <w:r>
        <w:t>恐</w:t>
      </w:r>
      <w:r>
        <w:t>障</w:t>
      </w:r>
      <w:r>
        <w:t>碍</w:t>
      </w:r>
      <w:r>
        <w:t>"</w:t>
      </w:r>
      <w:r>
        <w:t>,</w:t>
      </w:r>
      <w:r>
        <w:t xml:space="preserve"> </w:t>
      </w:r>
      <w:r>
        <w:t>"</w:t>
      </w:r>
      <w:r>
        <w:t>创</w:t>
      </w:r>
      <w:r>
        <w:t>伤</w:t>
      </w:r>
      <w:r>
        <w:t>障</w:t>
      </w:r>
      <w:r>
        <w:t>碍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不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反</w:t>
      </w:r>
      <w:r>
        <w:t>复</w:t>
      </w:r>
      <w:r>
        <w:t>的</w:t>
      </w:r>
      <w:r>
        <w:t>惊</w:t>
      </w:r>
      <w:r>
        <w:t>恐</w:t>
      </w:r>
      <w:r>
        <w:t>发</w:t>
      </w:r>
      <w:r>
        <w:t>作</w:t>
      </w:r>
      <w:r>
        <w:t>为</w:t>
      </w:r>
      <w:r>
        <w:t>特</w:t>
      </w:r>
      <w:r>
        <w:t>征</w:t>
      </w:r>
      <w:r>
        <w:t>的</w:t>
      </w:r>
      <w:r>
        <w:t>病</w:t>
      </w:r>
      <w:r>
        <w:t>名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9</w:t>
      </w:r>
      <w:r>
        <w:t>4</w:t>
      </w:r>
      <w:r>
        <w:t>n</w:t>
      </w:r>
      <w:r>
        <w:t>E</w:t>
      </w:r>
      <w:r>
        <w:t>m</w:t>
      </w:r>
      <w:r>
        <w:t>Y</w:t>
      </w:r>
      <w:r>
        <w:t>D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替</w:t>
      </w:r>
      <w:r>
        <w:t>代</w:t>
      </w:r>
      <w:r>
        <w:t>性</w:t>
      </w:r>
      <w:r>
        <w:t>创</w:t>
      </w:r>
      <w:r>
        <w:t>伤</w:t>
      </w:r>
      <w:r>
        <w:t>"</w:t>
      </w:r>
      <w:r>
        <w:t>,</w:t>
      </w:r>
      <w:r>
        <w:t xml:space="preserve"> </w:t>
      </w:r>
      <w:r>
        <w:t>"</w:t>
      </w:r>
      <w:r>
        <w:t>应</w:t>
      </w:r>
      <w:r>
        <w:t>激</w:t>
      </w:r>
      <w:r>
        <w:t>创</w:t>
      </w:r>
      <w:r>
        <w:t>伤</w:t>
      </w:r>
      <w:r>
        <w:t>障</w:t>
      </w:r>
      <w:r>
        <w:t>碍</w:t>
      </w:r>
      <w:r>
        <w:t>"</w:t>
      </w:r>
      <w:r>
        <w:t>,</w:t>
      </w:r>
      <w:r>
        <w:t xml:space="preserve"> </w:t>
      </w:r>
      <w:r>
        <w:t>"</w:t>
      </w:r>
      <w:r>
        <w:t>抑</w:t>
      </w:r>
      <w:r>
        <w:t>郁</w:t>
      </w:r>
      <w:r>
        <w:t>症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不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目</w:t>
      </w:r>
      <w:r>
        <w:t>击</w:t>
      </w:r>
      <w:r>
        <w:t>大</w:t>
      </w:r>
      <w:r>
        <w:t>量</w:t>
      </w:r>
      <w:r>
        <w:t>残</w:t>
      </w:r>
      <w:r>
        <w:t>忍</w:t>
      </w:r>
      <w:r>
        <w:t>、</w:t>
      </w:r>
      <w:r>
        <w:t>破</w:t>
      </w:r>
      <w:r>
        <w:t>坏</w:t>
      </w:r>
      <w:r>
        <w:t>性</w:t>
      </w:r>
      <w:r>
        <w:t>场</w:t>
      </w:r>
      <w:r>
        <w:t>景</w:t>
      </w:r>
      <w:r>
        <w:t>之</w:t>
      </w:r>
      <w:r>
        <w:t>后</w:t>
      </w:r>
      <w:r>
        <w:t>，</w:t>
      </w:r>
      <w:r>
        <w:t>损</w:t>
      </w:r>
      <w:r>
        <w:t>害</w:t>
      </w:r>
      <w:r>
        <w:t>程</w:t>
      </w:r>
      <w:r>
        <w:t>度</w:t>
      </w:r>
      <w:r>
        <w:t>超</w:t>
      </w:r>
      <w:r>
        <w:t>过</w:t>
      </w:r>
      <w:r>
        <w:t>心</w:t>
      </w:r>
      <w:r>
        <w:t>理</w:t>
      </w:r>
      <w:r>
        <w:t>和</w:t>
      </w:r>
      <w:r>
        <w:t>情</w:t>
      </w:r>
      <w:r>
        <w:t>绪</w:t>
      </w:r>
      <w:r>
        <w:t>的</w:t>
      </w:r>
      <w:r>
        <w:t>耐</w:t>
      </w:r>
      <w:r>
        <w:t>受</w:t>
      </w:r>
      <w:r>
        <w:t>极</w:t>
      </w:r>
      <w:r>
        <w:t>限</w:t>
      </w:r>
      <w:r>
        <w:t>，</w:t>
      </w:r>
      <w:r>
        <w:t>间</w:t>
      </w:r>
      <w:r>
        <w:t>接</w:t>
      </w:r>
      <w:r>
        <w:t>导</w:t>
      </w:r>
      <w:r>
        <w:t>致</w:t>
      </w:r>
      <w:r>
        <w:t>的</w:t>
      </w:r>
      <w:r>
        <w:t>各</w:t>
      </w:r>
      <w:r>
        <w:t>种</w:t>
      </w:r>
      <w:r>
        <w:t>心</w:t>
      </w:r>
      <w:r>
        <w:t>理</w:t>
      </w:r>
      <w:r>
        <w:t>异</w:t>
      </w:r>
      <w:r>
        <w:t>常</w:t>
      </w:r>
      <w:r>
        <w:t>现</w:t>
      </w:r>
      <w:r>
        <w:t>象</w:t>
      </w:r>
      <w:r>
        <w:t>，</w:t>
      </w:r>
      <w:r>
        <w:t>称</w:t>
      </w:r>
      <w:r>
        <w:t>为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3</w:t>
      </w:r>
      <w:r>
        <w:t>k</w:t>
      </w:r>
      <w:r>
        <w:t>b</w:t>
      </w:r>
      <w:r>
        <w:t>e</w:t>
      </w:r>
      <w:r>
        <w:t>x</w:t>
      </w:r>
      <w:r>
        <w:t>Z</w:t>
      </w:r>
      <w:r>
        <w:t>W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P</w:t>
      </w:r>
      <w:r>
        <w:t>T</w:t>
      </w:r>
      <w:r>
        <w:t>S</w:t>
      </w:r>
      <w:r>
        <w:t>D</w:t>
      </w:r>
      <w:r>
        <w:t>"</w:t>
      </w:r>
      <w:r>
        <w:t>,</w:t>
      </w:r>
      <w:r>
        <w:t xml:space="preserve"> </w:t>
      </w:r>
      <w:r>
        <w:t>"</w:t>
      </w:r>
      <w:r>
        <w:t>P</w:t>
      </w:r>
      <w:r>
        <w:t>T</w:t>
      </w:r>
      <w:r>
        <w:t>S</w:t>
      </w:r>
      <w:r>
        <w:t>T</w:t>
      </w:r>
      <w:r>
        <w:t>"</w:t>
      </w:r>
      <w:r>
        <w:t>,</w:t>
      </w:r>
      <w:r>
        <w:t xml:space="preserve"> </w:t>
      </w:r>
      <w:r>
        <w:t>"</w:t>
      </w:r>
      <w:r>
        <w:t>P</w:t>
      </w:r>
      <w:r>
        <w:t>D</w:t>
      </w:r>
      <w:r>
        <w:t>S</w:t>
      </w:r>
      <w:r>
        <w:t>T</w:t>
      </w:r>
      <w:r>
        <w:t>"</w:t>
      </w:r>
      <w:r>
        <w:t>,</w:t>
      </w:r>
      <w:r>
        <w:t xml:space="preserve"> </w:t>
      </w:r>
      <w:r>
        <w:t>"</w:t>
      </w:r>
      <w:r>
        <w:t>P</w:t>
      </w:r>
      <w:r>
        <w:t>S</w:t>
      </w:r>
      <w:r>
        <w:t>D</w:t>
      </w:r>
      <w:r>
        <w:t>T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创</w:t>
      </w:r>
      <w:r>
        <w:t>伤</w:t>
      </w:r>
      <w:r>
        <w:t>后</w:t>
      </w:r>
      <w:r>
        <w:t>应</w:t>
      </w:r>
      <w:r>
        <w:t>激</w:t>
      </w:r>
      <w:r>
        <w:t>障</w:t>
      </w:r>
      <w:r>
        <w:t>碍</w:t>
      </w:r>
      <w:r>
        <w:t>的</w:t>
      </w:r>
      <w:r>
        <w:t>英</w:t>
      </w:r>
      <w:r>
        <w:t>文</w:t>
      </w:r>
      <w:r>
        <w:t>简</w:t>
      </w:r>
      <w:r>
        <w:t>写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正气存内 邪不可干 科学强体 抵御病毒94nJym4K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9</w:t>
      </w:r>
      <w:r>
        <w:t>4</w:t>
      </w:r>
      <w:r>
        <w:t>n</w:t>
      </w:r>
      <w:r>
        <w:t>E</w:t>
      </w:r>
      <w:r>
        <w:t>6</w:t>
      </w:r>
      <w:r>
        <w:t>o</w:t>
      </w:r>
      <w:r>
        <w:t>D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阳</w:t>
      </w:r>
      <w:r>
        <w:t>虚</w:t>
      </w:r>
      <w:r>
        <w:t>质</w:t>
      </w:r>
      <w:r>
        <w:t>"</w:t>
      </w:r>
      <w:r>
        <w:t>,</w:t>
      </w:r>
      <w:r>
        <w:t xml:space="preserve"> </w:t>
      </w:r>
      <w:r>
        <w:t>"</w:t>
      </w:r>
      <w:r>
        <w:t>血</w:t>
      </w:r>
      <w:r>
        <w:t>瘀</w:t>
      </w:r>
      <w:r>
        <w:t>质</w:t>
      </w:r>
      <w:r>
        <w:t>"</w:t>
      </w:r>
      <w:r>
        <w:t>,</w:t>
      </w:r>
      <w:r>
        <w:t xml:space="preserve"> </w:t>
      </w:r>
      <w:r>
        <w:t>"</w:t>
      </w:r>
      <w:r>
        <w:t>特</w:t>
      </w:r>
      <w:r>
        <w:t>禀</w:t>
      </w:r>
      <w:r>
        <w:t>质</w:t>
      </w:r>
      <w:r>
        <w:t>"</w:t>
      </w:r>
      <w:r>
        <w:t>,</w:t>
      </w:r>
      <w:r>
        <w:t xml:space="preserve"> </w:t>
      </w:r>
      <w:r>
        <w:t>"</w:t>
      </w:r>
      <w:r>
        <w:t>体</w:t>
      </w:r>
      <w:r>
        <w:t>壮</w:t>
      </w:r>
      <w:r>
        <w:t>质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不</w:t>
      </w:r>
      <w:r>
        <w:t>属</w:t>
      </w:r>
      <w:r>
        <w:t>于</w:t>
      </w:r>
      <w:r>
        <w:t>人</w:t>
      </w:r>
      <w:r>
        <w:t>体</w:t>
      </w:r>
      <w:r>
        <w:t>九</w:t>
      </w:r>
      <w:r>
        <w:t>大</w:t>
      </w:r>
      <w:r>
        <w:t>体</w:t>
      </w:r>
      <w:r>
        <w:t>质</w:t>
      </w:r>
      <w:r>
        <w:t>中</w:t>
      </w:r>
      <w:r>
        <w:t>的</w:t>
      </w:r>
      <w:r>
        <w:t>一</w:t>
      </w:r>
      <w:r>
        <w:t>个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3</w:t>
      </w:r>
      <w:r>
        <w:t>k</w:t>
      </w:r>
      <w:r>
        <w:t>b</w:t>
      </w:r>
      <w:r>
        <w:t>7</w:t>
      </w:r>
      <w:r>
        <w:t>p</w:t>
      </w:r>
      <w:r>
        <w:t>Z</w:t>
      </w:r>
      <w:r>
        <w:t>W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主</w:t>
      </w:r>
      <w:r>
        <w:t>要</w:t>
      </w:r>
      <w:r>
        <w:t>成</w:t>
      </w:r>
      <w:r>
        <w:t>分</w:t>
      </w:r>
      <w:r>
        <w:t>有</w:t>
      </w:r>
      <w:r>
        <w:t>黄</w:t>
      </w:r>
      <w:r>
        <w:t>芪</w:t>
      </w:r>
      <w:r>
        <w:t>、</w:t>
      </w:r>
      <w:r>
        <w:t>白</w:t>
      </w:r>
      <w:r>
        <w:t>术</w:t>
      </w:r>
      <w:r>
        <w:t>、</w:t>
      </w:r>
      <w:r>
        <w:t>防</w:t>
      </w:r>
      <w:r>
        <w:t>风</w:t>
      </w:r>
      <w:r>
        <w:t>"</w:t>
      </w:r>
      <w:r>
        <w:t>,</w:t>
      </w:r>
      <w:r>
        <w:t xml:space="preserve"> </w:t>
      </w:r>
      <w:r>
        <w:t>"</w:t>
      </w:r>
      <w:r>
        <w:t>药</w:t>
      </w:r>
      <w:r>
        <w:t>物</w:t>
      </w:r>
      <w:r>
        <w:t>比</w:t>
      </w:r>
      <w:r>
        <w:t>例</w:t>
      </w:r>
      <w:r>
        <w:t>为</w:t>
      </w:r>
      <w:r>
        <w:t>2</w:t>
      </w:r>
      <w:r>
        <w:t>:</w:t>
      </w:r>
      <w:r>
        <w:t>3</w:t>
      </w:r>
      <w:r>
        <w:t>:</w:t>
      </w:r>
      <w:r>
        <w:t>1</w:t>
      </w:r>
      <w:r>
        <w:t>"</w:t>
      </w:r>
      <w:r>
        <w:t>,</w:t>
      </w:r>
      <w:r>
        <w:t xml:space="preserve"> </w:t>
      </w:r>
      <w:r>
        <w:t>"</w:t>
      </w:r>
      <w:r>
        <w:t>益</w:t>
      </w:r>
      <w:r>
        <w:t>气</w:t>
      </w:r>
      <w:r>
        <w:t>固</w:t>
      </w:r>
      <w:r>
        <w:t>表</w:t>
      </w:r>
      <w:r>
        <w:t>"</w:t>
      </w:r>
      <w:r>
        <w:t>,</w:t>
      </w:r>
      <w:r>
        <w:t xml:space="preserve"> </w:t>
      </w:r>
      <w:r>
        <w:t>"</w:t>
      </w:r>
      <w:r>
        <w:t>健</w:t>
      </w:r>
      <w:r>
        <w:t>脾</w:t>
      </w:r>
      <w:r>
        <w:t>调</w:t>
      </w:r>
      <w:r>
        <w:t>体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对</w:t>
      </w:r>
      <w:r>
        <w:t>玉</w:t>
      </w:r>
      <w:r>
        <w:t>屏</w:t>
      </w:r>
      <w:r>
        <w:t>风</w:t>
      </w:r>
      <w:r>
        <w:t>散</w:t>
      </w:r>
      <w:r>
        <w:t>描</w:t>
      </w:r>
      <w:r>
        <w:t>述</w:t>
      </w:r>
      <w:r>
        <w:t>不</w:t>
      </w:r>
      <w:r>
        <w:t>正</w:t>
      </w:r>
      <w:r>
        <w:t>确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P</w:t>
      </w:r>
      <w:r>
        <w:t>e</w:t>
      </w:r>
      <w:r>
        <w:t>R</w:t>
      </w:r>
      <w:r>
        <w:t>P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免</w:t>
      </w:r>
      <w:r>
        <w:t>疫</w:t>
      </w:r>
      <w:r>
        <w:t>防</w:t>
      </w:r>
      <w:r>
        <w:t>御</w:t>
      </w:r>
      <w:r>
        <w:t>功</w:t>
      </w:r>
      <w:r>
        <w:t>能</w:t>
      </w:r>
      <w:r>
        <w:t>"</w:t>
      </w:r>
      <w:r>
        <w:t>,</w:t>
      </w:r>
      <w:r>
        <w:t xml:space="preserve"> </w:t>
      </w:r>
      <w:r>
        <w:t>"</w:t>
      </w:r>
      <w:r>
        <w:t>免</w:t>
      </w:r>
      <w:r>
        <w:t>疫</w:t>
      </w:r>
      <w:r>
        <w:t>自</w:t>
      </w:r>
      <w:r>
        <w:t>稳</w:t>
      </w:r>
      <w:r>
        <w:t>功</w:t>
      </w:r>
      <w:r>
        <w:t>能</w:t>
      </w:r>
      <w:r>
        <w:t>"</w:t>
      </w:r>
      <w:r>
        <w:t>,</w:t>
      </w:r>
      <w:r>
        <w:t xml:space="preserve"> </w:t>
      </w:r>
      <w:r>
        <w:t>"</w:t>
      </w:r>
      <w:r>
        <w:t>免</w:t>
      </w:r>
      <w:r>
        <w:t>疫</w:t>
      </w:r>
      <w:r>
        <w:t>修</w:t>
      </w:r>
      <w:r>
        <w:t>复</w:t>
      </w:r>
      <w:r>
        <w:t>功</w:t>
      </w:r>
      <w:r>
        <w:t>能</w:t>
      </w:r>
      <w:r>
        <w:t>"</w:t>
      </w:r>
      <w:r>
        <w:t>,</w:t>
      </w:r>
      <w:r>
        <w:t xml:space="preserve"> </w:t>
      </w:r>
      <w:r>
        <w:t>"</w:t>
      </w:r>
      <w:r>
        <w:t>免</w:t>
      </w:r>
      <w:r>
        <w:t>疫</w:t>
      </w:r>
      <w:r>
        <w:t>监</w:t>
      </w:r>
      <w:r>
        <w:t>视</w:t>
      </w:r>
      <w:r>
        <w:t>功</w:t>
      </w:r>
      <w:r>
        <w:t>能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不</w:t>
      </w:r>
      <w:r>
        <w:t>属</w:t>
      </w:r>
      <w:r>
        <w:t>于</w:t>
      </w:r>
      <w:r>
        <w:t>机</w:t>
      </w:r>
      <w:r>
        <w:t>体</w:t>
      </w:r>
      <w:r>
        <w:t>三</w:t>
      </w:r>
      <w:r>
        <w:t>大</w:t>
      </w:r>
      <w:r>
        <w:t>免</w:t>
      </w:r>
      <w:r>
        <w:t>疫</w:t>
      </w:r>
      <w:r>
        <w:t>功</w:t>
      </w:r>
      <w:r>
        <w:t>能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疫情“大考“对中医药高等教育的启示VZMzvV3q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3</w:t>
      </w:r>
      <w:r>
        <w:t>l</w:t>
      </w:r>
      <w:r>
        <w:t>E</w:t>
      </w:r>
      <w:r>
        <w:t>6</w:t>
      </w:r>
      <w:r>
        <w:t>J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国</w:t>
      </w:r>
      <w:r>
        <w:t>家</w:t>
      </w:r>
      <w:r>
        <w:t>成</w:t>
      </w:r>
      <w:r>
        <w:t>立</w:t>
      </w:r>
      <w:r>
        <w:t>专</w:t>
      </w:r>
      <w:r>
        <w:t>门</w:t>
      </w:r>
      <w:r>
        <w:t>机</w:t>
      </w:r>
      <w:r>
        <w:t>构</w:t>
      </w:r>
      <w:r>
        <w:t>"</w:t>
      </w:r>
      <w:r>
        <w:t>,</w:t>
      </w:r>
      <w:r>
        <w:t xml:space="preserve"> </w:t>
      </w:r>
      <w:r>
        <w:t>"</w:t>
      </w:r>
      <w:r>
        <w:t>强</w:t>
      </w:r>
      <w:r>
        <w:t>化</w:t>
      </w:r>
      <w:r>
        <w:t>临</w:t>
      </w:r>
      <w:r>
        <w:t>床</w:t>
      </w:r>
      <w:r>
        <w:t>实</w:t>
      </w:r>
      <w:r>
        <w:t>践</w:t>
      </w:r>
      <w:r>
        <w:t>教</w:t>
      </w:r>
      <w:r>
        <w:t>学</w:t>
      </w:r>
      <w:r>
        <w:t>"</w:t>
      </w:r>
      <w:r>
        <w:t>,</w:t>
      </w:r>
      <w:r>
        <w:t xml:space="preserve"> </w:t>
      </w:r>
      <w:r>
        <w:t>"</w:t>
      </w:r>
      <w:r>
        <w:t>建</w:t>
      </w:r>
      <w:r>
        <w:t>立</w:t>
      </w:r>
      <w:r>
        <w:t>规</w:t>
      </w:r>
      <w:r>
        <w:t>培</w:t>
      </w:r>
      <w:r>
        <w:t>方</w:t>
      </w:r>
      <w:r>
        <w:t>案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如</w:t>
      </w:r>
      <w:r>
        <w:t>何</w:t>
      </w:r>
      <w:r>
        <w:t>加</w:t>
      </w:r>
      <w:r>
        <w:t>强</w:t>
      </w:r>
      <w:r>
        <w:t>中</w:t>
      </w:r>
      <w:r>
        <w:t>医</w:t>
      </w:r>
      <w:r>
        <w:t>的</w:t>
      </w:r>
      <w:r>
        <w:t>“</w:t>
      </w:r>
      <w:r>
        <w:t>医</w:t>
      </w:r>
      <w:r>
        <w:t>教</w:t>
      </w:r>
      <w:r>
        <w:t>协</w:t>
      </w:r>
      <w:r>
        <w:t>同</w:t>
      </w:r>
      <w:r>
        <w:t>”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W</w:t>
      </w:r>
      <w:r>
        <w:t>Z</w:t>
      </w:r>
      <w:r>
        <w:t>R</w:t>
      </w:r>
      <w:r>
        <w:t>X</w:t>
      </w:r>
      <w:r>
        <w:t>d</w:t>
      </w:r>
      <w:r>
        <w:t>J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公</w:t>
      </w:r>
      <w:r>
        <w:t>卫</w:t>
      </w:r>
      <w:r>
        <w:t>人</w:t>
      </w:r>
      <w:r>
        <w:t>才</w:t>
      </w:r>
      <w:r>
        <w:t>"</w:t>
      </w:r>
      <w:r>
        <w:t>,</w:t>
      </w:r>
      <w:r>
        <w:t xml:space="preserve"> </w:t>
      </w:r>
      <w:r>
        <w:t>"</w:t>
      </w:r>
      <w:r>
        <w:t>中</w:t>
      </w:r>
      <w:r>
        <w:t>西</w:t>
      </w:r>
      <w:r>
        <w:t>结</w:t>
      </w:r>
      <w:r>
        <w:t>合</w:t>
      </w:r>
      <w:r>
        <w:t>人</w:t>
      </w:r>
      <w:r>
        <w:t>才</w:t>
      </w:r>
      <w:r>
        <w:t>"</w:t>
      </w:r>
      <w:r>
        <w:t>,</w:t>
      </w:r>
      <w:r>
        <w:t xml:space="preserve"> </w:t>
      </w:r>
      <w:r>
        <w:t>"</w:t>
      </w:r>
      <w:r>
        <w:t>海</w:t>
      </w:r>
      <w:r>
        <w:t>外</w:t>
      </w:r>
      <w:r>
        <w:t>抗</w:t>
      </w:r>
      <w:r>
        <w:t>疫</w:t>
      </w:r>
      <w:r>
        <w:t>的</w:t>
      </w:r>
      <w:r>
        <w:t>中</w:t>
      </w:r>
      <w:r>
        <w:t>医</w:t>
      </w:r>
      <w:r>
        <w:t>人</w:t>
      </w:r>
      <w:r>
        <w:t>才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目</w:t>
      </w:r>
      <w:r>
        <w:t>前</w:t>
      </w:r>
      <w:r>
        <w:t>短</w:t>
      </w:r>
      <w:r>
        <w:t>缺</w:t>
      </w:r>
      <w:r>
        <w:t>的</w:t>
      </w:r>
      <w:r>
        <w:t>人</w:t>
      </w:r>
      <w:r>
        <w:t>才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O</w:t>
      </w:r>
      <w:r>
        <w:t>Z</w:t>
      </w:r>
      <w:r>
        <w:t>a</w:t>
      </w:r>
      <w:r>
        <w:t>Q</w:t>
      </w:r>
      <w:r>
        <w:t>r</w:t>
      </w:r>
      <w:r>
        <w:t>l</w:t>
      </w:r>
      <w:r>
        <w:t>Z</w:t>
      </w:r>
      <w:r>
        <w:t>z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引</w:t>
      </w:r>
      <w:r>
        <w:t>导</w:t>
      </w:r>
      <w:r>
        <w:t>学</w:t>
      </w:r>
      <w:r>
        <w:t>生</w:t>
      </w:r>
      <w:r>
        <w:t>主</w:t>
      </w:r>
      <w:r>
        <w:t>动</w:t>
      </w:r>
      <w:r>
        <w:t>、</w:t>
      </w:r>
      <w:r>
        <w:t>自</w:t>
      </w:r>
      <w:r>
        <w:t>主</w:t>
      </w:r>
      <w:r>
        <w:t>学</w:t>
      </w:r>
      <w:r>
        <w:t>习</w:t>
      </w:r>
      <w:r>
        <w:t>"</w:t>
      </w:r>
      <w:r>
        <w:t>,</w:t>
      </w:r>
      <w:r>
        <w:t xml:space="preserve"> </w:t>
      </w:r>
      <w:r>
        <w:t>"</w:t>
      </w:r>
      <w:r>
        <w:t>为</w:t>
      </w:r>
      <w:r>
        <w:t>学</w:t>
      </w:r>
      <w:r>
        <w:t>生</w:t>
      </w:r>
      <w:r>
        <w:t>多</w:t>
      </w:r>
      <w:r>
        <w:t>元</w:t>
      </w:r>
      <w:r>
        <w:t>发</w:t>
      </w:r>
      <w:r>
        <w:t>展</w:t>
      </w:r>
      <w:r>
        <w:t>提</w:t>
      </w:r>
      <w:r>
        <w:t>供</w:t>
      </w:r>
      <w:r>
        <w:t>平</w:t>
      </w:r>
      <w:r>
        <w:t>台</w:t>
      </w:r>
      <w:r>
        <w:t>"</w:t>
      </w:r>
      <w:r>
        <w:t>,</w:t>
      </w:r>
      <w:r>
        <w:t xml:space="preserve"> </w:t>
      </w:r>
      <w:r>
        <w:t>"</w:t>
      </w:r>
      <w:r>
        <w:t>提</w:t>
      </w:r>
      <w:r>
        <w:t>高</w:t>
      </w:r>
      <w:r>
        <w:t>中</w:t>
      </w:r>
      <w:r>
        <w:t>医</w:t>
      </w:r>
      <w:r>
        <w:t>类</w:t>
      </w:r>
      <w:r>
        <w:t>课</w:t>
      </w:r>
      <w:r>
        <w:t>程</w:t>
      </w:r>
      <w:r>
        <w:t>比</w:t>
      </w:r>
      <w:r>
        <w:t>例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中</w:t>
      </w:r>
      <w:r>
        <w:t>医</w:t>
      </w:r>
      <w:r>
        <w:t>药</w:t>
      </w:r>
      <w:r>
        <w:t>人</w:t>
      </w:r>
      <w:r>
        <w:t>才</w:t>
      </w:r>
      <w:r>
        <w:t>培</w:t>
      </w:r>
      <w:r>
        <w:t>养</w:t>
      </w:r>
      <w:r>
        <w:t>的</w:t>
      </w:r>
      <w:r>
        <w:t>思</w:t>
      </w:r>
      <w:r>
        <w:t>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疫情应激心身疾病的心理社会干预（一）QDBx1KZ9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9</w:t>
      </w:r>
      <w:r>
        <w:t>w</w:t>
      </w:r>
      <w:r>
        <w:t>d</w:t>
      </w:r>
      <w:r>
        <w:t>D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否</w:t>
      </w:r>
      <w:r>
        <w:t>"</w:t>
      </w:r>
      <w:r>
        <w:t>]</w:t>
      </w:r>
      <w:r>
        <w:br/>
        <w:br/>
      </w:r>
      <w:r>
        <w:t>score</w:t>
      </w:r>
      <w:r>
        <w:t>1</w:t>
      </w:r>
      <w:r>
        <w:t>0</w:t>
      </w:r>
      <w:r>
        <w:t>0</w:t>
      </w:r>
      <w:r>
        <w:br/>
        <w:br/>
      </w:r>
      <w:r>
        <w:t>title</w:t>
      </w:r>
      <w:r>
        <w:t>"</w:t>
      </w:r>
      <w:r>
        <w:t>是</w:t>
      </w:r>
      <w:r>
        <w:t>否</w:t>
      </w:r>
      <w:r>
        <w:t>参</w:t>
      </w:r>
      <w:r>
        <w:t>加</w:t>
      </w:r>
      <w:r>
        <w:t>学</w:t>
      </w:r>
      <w:r>
        <w:t>习</w:t>
      </w:r>
      <w:r>
        <w:t>？</w:t>
      </w:r>
      <w:r>
        <w:t>\</w:t>
      </w:r>
      <w:r>
        <w:t>n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疫情应激心身疾病的心理社会干预（二）b3JMm8ZQ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4</w:t>
      </w:r>
      <w:r>
        <w:t>m</w:t>
      </w:r>
      <w:r>
        <w:t>R</w:t>
      </w:r>
      <w:r>
        <w:t>e</w:t>
      </w:r>
      <w:r>
        <w:t>2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偏</w:t>
      </w:r>
      <w:r>
        <w:t>头</w:t>
      </w:r>
      <w:r>
        <w:t>痛</w:t>
      </w:r>
      <w:r>
        <w:t>"</w:t>
      </w:r>
      <w:r>
        <w:t>,</w:t>
      </w:r>
      <w:r>
        <w:t xml:space="preserve"> </w:t>
      </w:r>
      <w:r>
        <w:t>"</w:t>
      </w:r>
      <w:r>
        <w:t>内</w:t>
      </w:r>
      <w:r>
        <w:t>分</w:t>
      </w:r>
      <w:r>
        <w:t>泌</w:t>
      </w:r>
      <w:r>
        <w:t>失</w:t>
      </w:r>
      <w:r>
        <w:t>调</w:t>
      </w:r>
      <w:r>
        <w:t>"</w:t>
      </w:r>
      <w:r>
        <w:t>,</w:t>
      </w:r>
      <w:r>
        <w:t xml:space="preserve"> </w:t>
      </w:r>
      <w:r>
        <w:t>"</w:t>
      </w:r>
      <w:r>
        <w:t>精</w:t>
      </w:r>
      <w:r>
        <w:t>神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冠</w:t>
      </w:r>
      <w:r>
        <w:t>心</w:t>
      </w:r>
      <w:r>
        <w:t>病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心</w:t>
      </w:r>
      <w:r>
        <w:t>身</w:t>
      </w:r>
      <w:r>
        <w:t>疾</w:t>
      </w:r>
      <w:r>
        <w:t>病</w:t>
      </w:r>
      <w:r>
        <w:t>模</w:t>
      </w:r>
      <w:r>
        <w:t>式</w:t>
      </w:r>
      <w:r>
        <w:t>中</w:t>
      </w:r>
      <w:r>
        <w:t>，</w:t>
      </w:r>
      <w:r>
        <w:t>不</w:t>
      </w:r>
      <w:r>
        <w:t>属</w:t>
      </w:r>
      <w:r>
        <w:t>于</w:t>
      </w:r>
      <w:r>
        <w:t>心</w:t>
      </w:r>
      <w:r>
        <w:t>理</w:t>
      </w:r>
      <w:r>
        <w:t>疾</w:t>
      </w:r>
      <w:r>
        <w:t>病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3</w:t>
      </w:r>
      <w:r>
        <w:t>2</w:t>
      </w:r>
      <w:r>
        <w:t>E</w:t>
      </w:r>
      <w:r>
        <w:t>X</w:t>
      </w:r>
      <w:r>
        <w:t>7</w:t>
      </w:r>
      <w:r>
        <w:t>Z</w:t>
      </w:r>
      <w:r>
        <w:t>a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血</w:t>
      </w:r>
      <w:r>
        <w:t>管</w:t>
      </w:r>
      <w:r>
        <w:t>痉</w:t>
      </w:r>
      <w:r>
        <w:t>挛</w:t>
      </w:r>
      <w:r>
        <w:t>缺</w:t>
      </w:r>
      <w:r>
        <w:t>血</w:t>
      </w:r>
      <w:r>
        <w:t>"</w:t>
      </w:r>
      <w:r>
        <w:t>,</w:t>
      </w:r>
      <w:r>
        <w:t xml:space="preserve"> </w:t>
      </w:r>
      <w:r>
        <w:t>"</w:t>
      </w:r>
      <w:r>
        <w:t>炎</w:t>
      </w:r>
      <w:r>
        <w:t>症</w:t>
      </w:r>
      <w:r>
        <w:t>水</w:t>
      </w:r>
      <w:r>
        <w:t>肿</w:t>
      </w:r>
      <w:r>
        <w:t>"</w:t>
      </w:r>
      <w:r>
        <w:t>,</w:t>
      </w:r>
      <w:r>
        <w:t xml:space="preserve"> </w:t>
      </w:r>
      <w:r>
        <w:t>"</w:t>
      </w:r>
      <w:r>
        <w:t>心</w:t>
      </w:r>
      <w:r>
        <w:t>脏</w:t>
      </w:r>
      <w:r>
        <w:t>病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压</w:t>
      </w:r>
      <w:r>
        <w:t>力</w:t>
      </w:r>
      <w:r>
        <w:t>状</w:t>
      </w:r>
      <w:r>
        <w:t>态</w:t>
      </w:r>
      <w:r>
        <w:t>下</w:t>
      </w:r>
      <w:r>
        <w:t>分</w:t>
      </w:r>
      <w:r>
        <w:t>泌</w:t>
      </w:r>
      <w:r>
        <w:t>的</w:t>
      </w:r>
      <w:r>
        <w:t>应</w:t>
      </w:r>
      <w:r>
        <w:t>激</w:t>
      </w:r>
      <w:r>
        <w:t>激</w:t>
      </w:r>
      <w:r>
        <w:t>素</w:t>
      </w:r>
      <w:r>
        <w:t>，</w:t>
      </w:r>
      <w:r>
        <w:t>可</w:t>
      </w:r>
      <w:r>
        <w:t>能</w:t>
      </w:r>
      <w:r>
        <w:t>会</w:t>
      </w:r>
      <w:r>
        <w:t>导</w:t>
      </w:r>
      <w:r>
        <w:t>致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3</w:t>
      </w:r>
      <w:r>
        <w:t>A</w:t>
      </w:r>
      <w:r>
        <w:t>o</w:t>
      </w:r>
      <w:r>
        <w:t>L</w:t>
      </w:r>
      <w:r>
        <w:t>b</w:t>
      </w:r>
      <w:r>
        <w:t>4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心</w:t>
      </w:r>
      <w:r>
        <w:t>肌</w:t>
      </w:r>
      <w:r>
        <w:t>缺</w:t>
      </w:r>
      <w:r>
        <w:t>血</w:t>
      </w:r>
      <w:r>
        <w:t>"</w:t>
      </w:r>
      <w:r>
        <w:t>,</w:t>
      </w:r>
      <w:r>
        <w:t xml:space="preserve"> </w:t>
      </w:r>
      <w:r>
        <w:t>"</w:t>
      </w:r>
      <w:r>
        <w:t>缓</w:t>
      </w:r>
      <w:r>
        <w:t>解</w:t>
      </w:r>
      <w:r>
        <w:t>焦</w:t>
      </w:r>
      <w:r>
        <w:t>虑</w:t>
      </w:r>
      <w:r>
        <w:t>"</w:t>
      </w:r>
      <w:r>
        <w:t>,</w:t>
      </w:r>
      <w:r>
        <w:t xml:space="preserve"> </w:t>
      </w:r>
      <w:r>
        <w:t>"</w:t>
      </w:r>
      <w:r>
        <w:t>呼</w:t>
      </w:r>
      <w:r>
        <w:t>吸</w:t>
      </w:r>
      <w:r>
        <w:t>功</w:t>
      </w:r>
      <w:r>
        <w:t>能</w:t>
      </w:r>
      <w:r>
        <w:t>障</w:t>
      </w:r>
      <w:r>
        <w:t>碍</w:t>
      </w:r>
      <w:r>
        <w:t>"</w:t>
      </w:r>
      <w:r>
        <w:t>,</w:t>
      </w:r>
      <w:r>
        <w:t xml:space="preserve"> </w:t>
      </w:r>
      <w:r>
        <w:t>"</w:t>
      </w:r>
      <w:r>
        <w:t>降</w:t>
      </w:r>
      <w:r>
        <w:t>低</w:t>
      </w:r>
      <w:r>
        <w:t>冠</w:t>
      </w:r>
      <w:r>
        <w:t>脉</w:t>
      </w:r>
      <w:r>
        <w:t>阻</w:t>
      </w:r>
      <w:r>
        <w:t>力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苯</w:t>
      </w:r>
      <w:r>
        <w:t>二</w:t>
      </w:r>
      <w:r>
        <w:t>氮</w:t>
      </w:r>
      <w:r>
        <w:t>卓</w:t>
      </w:r>
      <w:r>
        <w:t>类</w:t>
      </w:r>
      <w:r>
        <w:t>药</w:t>
      </w:r>
      <w:r>
        <w:t>物</w:t>
      </w:r>
      <w:r>
        <w:t>不</w:t>
      </w:r>
      <w:r>
        <w:t>适</w:t>
      </w:r>
      <w:r>
        <w:t>用</w:t>
      </w:r>
      <w:r>
        <w:t>于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疫情防控下-五态心身辨识系统的应用与思考y30k6xZJ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D</w:t>
      </w:r>
      <w:r>
        <w:t>q</w:t>
      </w:r>
      <w:r>
        <w:t>b</w:t>
      </w:r>
      <w:r>
        <w:t>8</w:t>
      </w:r>
      <w:r>
        <w:t>6</w:t>
      </w:r>
      <w:r>
        <w:t>4</w:t>
      </w:r>
      <w:r>
        <w:t>E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太</w:t>
      </w:r>
      <w:r>
        <w:t>阳</w:t>
      </w:r>
      <w:r>
        <w:t>"</w:t>
      </w:r>
      <w:r>
        <w:t>,</w:t>
      </w:r>
      <w:r>
        <w:t xml:space="preserve"> </w:t>
      </w:r>
      <w:r>
        <w:t>"</w:t>
      </w:r>
      <w:r>
        <w:t>太</w:t>
      </w:r>
      <w:r>
        <w:t>阴</w:t>
      </w:r>
      <w:r>
        <w:t>"</w:t>
      </w:r>
      <w:r>
        <w:t>,</w:t>
      </w:r>
      <w:r>
        <w:t xml:space="preserve"> </w:t>
      </w:r>
      <w:r>
        <w:t>"</w:t>
      </w:r>
      <w:r>
        <w:t>少</w:t>
      </w:r>
      <w:r>
        <w:t>阳</w:t>
      </w:r>
      <w:r>
        <w:t>"</w:t>
      </w:r>
      <w:r>
        <w:t>,</w:t>
      </w:r>
      <w:r>
        <w:t xml:space="preserve"> </w:t>
      </w:r>
      <w:r>
        <w:t>"</w:t>
      </w:r>
      <w:r>
        <w:t>太</w:t>
      </w:r>
      <w:r>
        <w:t>阳</w:t>
      </w:r>
      <w:r>
        <w:t>阳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不</w:t>
      </w:r>
      <w:r>
        <w:t>属</w:t>
      </w:r>
      <w:r>
        <w:t>于</w:t>
      </w:r>
      <w:r>
        <w:t>《</w:t>
      </w:r>
      <w:r>
        <w:t>黄</w:t>
      </w:r>
      <w:r>
        <w:t>帝</w:t>
      </w:r>
      <w:r>
        <w:t>内</w:t>
      </w:r>
      <w:r>
        <w:t>经</w:t>
      </w:r>
      <w:r>
        <w:t>》</w:t>
      </w:r>
      <w:r>
        <w:t>中</w:t>
      </w:r>
      <w:r>
        <w:t>“</w:t>
      </w:r>
      <w:r>
        <w:t>五</w:t>
      </w:r>
      <w:r>
        <w:t>态</w:t>
      </w:r>
      <w:r>
        <w:t>人</w:t>
      </w:r>
      <w:r>
        <w:t>”</w:t>
      </w:r>
      <w:r>
        <w:t>的</w:t>
      </w:r>
      <w:r>
        <w:t>分</w:t>
      </w:r>
      <w:r>
        <w:t>类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Z</w:t>
      </w:r>
      <w:r>
        <w:t>V</w:t>
      </w:r>
      <w:r>
        <w:t>n</w:t>
      </w:r>
      <w:r>
        <w:t>6</w:t>
      </w:r>
      <w:r>
        <w:t>j</w:t>
      </w:r>
      <w:r>
        <w:t>Z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太</w:t>
      </w:r>
      <w:r>
        <w:t>阴</w:t>
      </w:r>
      <w:r>
        <w:t>之</w:t>
      </w:r>
      <w:r>
        <w:t>人</w:t>
      </w:r>
      <w:r>
        <w:t>"</w:t>
      </w:r>
      <w:r>
        <w:t>,</w:t>
      </w:r>
      <w:r>
        <w:t xml:space="preserve"> </w:t>
      </w:r>
      <w:r>
        <w:t>"</w:t>
      </w:r>
      <w:r>
        <w:t>少</w:t>
      </w:r>
      <w:r>
        <w:t>阴</w:t>
      </w:r>
      <w:r>
        <w:t>之</w:t>
      </w:r>
      <w:r>
        <w:t>人</w:t>
      </w:r>
      <w:r>
        <w:t>"</w:t>
      </w:r>
      <w:r>
        <w:t>,</w:t>
      </w:r>
      <w:r>
        <w:t xml:space="preserve"> </w:t>
      </w:r>
      <w:r>
        <w:t>"</w:t>
      </w:r>
      <w:r>
        <w:t>太</w:t>
      </w:r>
      <w:r>
        <w:t>阳</w:t>
      </w:r>
      <w:r>
        <w:t>之</w:t>
      </w:r>
      <w:r>
        <w:t>人</w:t>
      </w:r>
      <w:r>
        <w:t>"</w:t>
      </w:r>
      <w:r>
        <w:t>,</w:t>
      </w:r>
      <w:r>
        <w:t xml:space="preserve"> </w:t>
      </w:r>
      <w:r>
        <w:t>"</w:t>
      </w:r>
      <w:r>
        <w:t>少</w:t>
      </w:r>
      <w:r>
        <w:t>阳</w:t>
      </w:r>
      <w:r>
        <w:t>之</w:t>
      </w:r>
      <w:r>
        <w:t>人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具</w:t>
      </w:r>
      <w:r>
        <w:t>有</w:t>
      </w:r>
      <w:r>
        <w:t>谦</w:t>
      </w:r>
      <w:r>
        <w:t>虚</w:t>
      </w:r>
      <w:r>
        <w:t>谨</w:t>
      </w:r>
      <w:r>
        <w:t>慎</w:t>
      </w:r>
      <w:r>
        <w:t>、</w:t>
      </w:r>
      <w:r>
        <w:t>循</w:t>
      </w:r>
      <w:r>
        <w:t>规</w:t>
      </w:r>
      <w:r>
        <w:t>蹈</w:t>
      </w:r>
      <w:r>
        <w:t>矩</w:t>
      </w:r>
      <w:r>
        <w:t>的</w:t>
      </w:r>
      <w:r>
        <w:t>心</w:t>
      </w:r>
      <w:r>
        <w:t>理</w:t>
      </w:r>
      <w:r>
        <w:t>特</w:t>
      </w:r>
      <w:r>
        <w:t>点</w:t>
      </w:r>
      <w:r>
        <w:t>的</w:t>
      </w:r>
      <w:r>
        <w:t>人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人</w:t>
      </w:r>
      <w:r>
        <w:t>格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4</w:t>
      </w:r>
      <w:r>
        <w:t>P</w:t>
      </w:r>
      <w:r>
        <w:t>e</w:t>
      </w:r>
      <w:r>
        <w:t>E</w:t>
      </w:r>
      <w:r>
        <w:t>n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5</w:t>
      </w:r>
      <w:r>
        <w:t>类</w:t>
      </w:r>
      <w:r>
        <w:t>"</w:t>
      </w:r>
      <w:r>
        <w:t>,</w:t>
      </w:r>
      <w:r>
        <w:t xml:space="preserve"> </w:t>
      </w:r>
      <w:r>
        <w:t>"</w:t>
      </w:r>
      <w:r>
        <w:t>9</w:t>
      </w:r>
      <w:r>
        <w:t>类</w:t>
      </w:r>
      <w:r>
        <w:t>"</w:t>
      </w:r>
      <w:r>
        <w:t>,</w:t>
      </w:r>
      <w:r>
        <w:t xml:space="preserve"> </w:t>
      </w:r>
      <w:r>
        <w:t>"</w:t>
      </w:r>
      <w:r>
        <w:t>1</w:t>
      </w:r>
      <w:r>
        <w:t>3</w:t>
      </w:r>
      <w:r>
        <w:t>类</w:t>
      </w:r>
      <w:r>
        <w:t>"</w:t>
      </w:r>
      <w:r>
        <w:t>,</w:t>
      </w:r>
      <w:r>
        <w:t xml:space="preserve"> </w:t>
      </w:r>
      <w:r>
        <w:t>"</w:t>
      </w:r>
      <w:r>
        <w:t>1</w:t>
      </w:r>
      <w:r>
        <w:t>5</w:t>
      </w:r>
      <w:r>
        <w:t>类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《</w:t>
      </w:r>
      <w:r>
        <w:t>五</w:t>
      </w:r>
      <w:r>
        <w:t>五</w:t>
      </w:r>
      <w:r>
        <w:t>体</w:t>
      </w:r>
      <w:r>
        <w:t>质</w:t>
      </w:r>
      <w:r>
        <w:t>检</w:t>
      </w:r>
      <w:r>
        <w:t>测</w:t>
      </w:r>
      <w:r>
        <w:t>》</w:t>
      </w:r>
      <w:r>
        <w:t>中</w:t>
      </w:r>
      <w:r>
        <w:t>将</w:t>
      </w:r>
      <w:r>
        <w:t>体</w:t>
      </w:r>
      <w:r>
        <w:t>质</w:t>
      </w:r>
      <w:r>
        <w:t>分</w:t>
      </w:r>
      <w:r>
        <w:t>为</w:t>
      </w:r>
      <w:r>
        <w:t>几</w:t>
      </w:r>
      <w:r>
        <w:t>类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Z</w:t>
      </w:r>
      <w:r>
        <w:t>p</w:t>
      </w:r>
      <w:r>
        <w:t>N</w:t>
      </w:r>
      <w:r>
        <w:t>j</w:t>
      </w:r>
      <w:r>
        <w:t>g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《</w:t>
      </w:r>
      <w:r>
        <w:t>黄</w:t>
      </w:r>
      <w:r>
        <w:t>帝</w:t>
      </w:r>
      <w:r>
        <w:t>内</w:t>
      </w:r>
      <w:r>
        <w:t>经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伤</w:t>
      </w:r>
      <w:r>
        <w:t>寒</w:t>
      </w:r>
      <w:r>
        <w:t>杂</w:t>
      </w:r>
      <w:r>
        <w:t>病</w:t>
      </w:r>
      <w:r>
        <w:t>论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难</w:t>
      </w:r>
      <w:r>
        <w:t>经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神</w:t>
      </w:r>
      <w:r>
        <w:t>农</w:t>
      </w:r>
      <w:r>
        <w:t>本</w:t>
      </w:r>
      <w:r>
        <w:t>草</w:t>
      </w:r>
      <w:r>
        <w:t>经</w:t>
      </w:r>
      <w:r>
        <w:t>》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中</w:t>
      </w:r>
      <w:r>
        <w:t>医</w:t>
      </w:r>
      <w:r>
        <w:t>时</w:t>
      </w:r>
      <w:r>
        <w:t>令</w:t>
      </w:r>
      <w:r>
        <w:t>养</w:t>
      </w:r>
      <w:r>
        <w:t>生</w:t>
      </w:r>
      <w:r>
        <w:t>源</w:t>
      </w:r>
      <w:r>
        <w:t>于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Z</w:t>
      </w:r>
      <w:r>
        <w:t>g</w:t>
      </w:r>
      <w:r>
        <w:t>G</w:t>
      </w:r>
      <w:r>
        <w:t>B</w:t>
      </w:r>
      <w:r>
        <w:t>R</w:t>
      </w:r>
      <w:r>
        <w:t>Z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辣</w:t>
      </w:r>
      <w:r>
        <w:t>椒</w:t>
      </w:r>
      <w:r>
        <w:t>"</w:t>
      </w:r>
      <w:r>
        <w:t>,</w:t>
      </w:r>
      <w:r>
        <w:t xml:space="preserve"> </w:t>
      </w:r>
      <w:r>
        <w:t>"</w:t>
      </w:r>
      <w:r>
        <w:t>龙</w:t>
      </w:r>
      <w:r>
        <w:t>眼</w:t>
      </w:r>
      <w:r>
        <w:t>"</w:t>
      </w:r>
      <w:r>
        <w:t>,</w:t>
      </w:r>
      <w:r>
        <w:t xml:space="preserve"> </w:t>
      </w:r>
      <w:r>
        <w:t>"</w:t>
      </w:r>
      <w:r>
        <w:t>羊</w:t>
      </w:r>
      <w:r>
        <w:t>肉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2</w:t>
      </w:r>
      <w:r>
        <w:t>0</w:t>
      </w:r>
      <w:r>
        <w:br/>
        <w:br/>
      </w:r>
      <w:r>
        <w:t>title</w:t>
      </w:r>
      <w:r>
        <w:t>"</w:t>
      </w:r>
      <w:r>
        <w:t>偏</w:t>
      </w:r>
      <w:r>
        <w:t>热</w:t>
      </w:r>
      <w:r>
        <w:t>性</w:t>
      </w:r>
      <w:r>
        <w:t>体</w:t>
      </w:r>
      <w:r>
        <w:t>质</w:t>
      </w:r>
      <w:r>
        <w:t>的</w:t>
      </w:r>
      <w:r>
        <w:t>人</w:t>
      </w:r>
      <w:r>
        <w:t>不</w:t>
      </w:r>
      <w:r>
        <w:t>宜</w:t>
      </w:r>
      <w:r>
        <w:t>多</w:t>
      </w:r>
      <w:r>
        <w:t>吃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病毒性疾病的温病病因与治疗（第一讲）QZV2yxZj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D</w:t>
      </w:r>
      <w:r>
        <w:t>d</w:t>
      </w:r>
      <w:r>
        <w:t>z</w:t>
      </w:r>
      <w:r>
        <w:t>Y</w:t>
      </w:r>
      <w:r>
        <w:t>j</w:t>
      </w:r>
      <w:r>
        <w:t>Z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风</w:t>
      </w:r>
      <w:r>
        <w:t>热</w:t>
      </w:r>
      <w:r>
        <w:t>病</w:t>
      </w:r>
      <w:r>
        <w:t>邪</w:t>
      </w:r>
      <w:r>
        <w:t>"</w:t>
      </w:r>
      <w:r>
        <w:t>,</w:t>
      </w:r>
      <w:r>
        <w:t xml:space="preserve"> </w:t>
      </w:r>
      <w:r>
        <w:t>"</w:t>
      </w:r>
      <w:r>
        <w:t>湿</w:t>
      </w:r>
      <w:r>
        <w:t>热</w:t>
      </w:r>
      <w:r>
        <w:t>病</w:t>
      </w:r>
      <w:r>
        <w:t>邪</w:t>
      </w:r>
      <w:r>
        <w:t>"</w:t>
      </w:r>
      <w:r>
        <w:t>,</w:t>
      </w:r>
      <w:r>
        <w:t xml:space="preserve"> </w:t>
      </w:r>
      <w:r>
        <w:t>"</w:t>
      </w:r>
      <w:r>
        <w:t>燥</w:t>
      </w:r>
      <w:r>
        <w:t>热</w:t>
      </w:r>
      <w:r>
        <w:t>病</w:t>
      </w:r>
      <w:r>
        <w:t>邪</w:t>
      </w:r>
      <w:r>
        <w:t>"</w:t>
      </w:r>
      <w:r>
        <w:t>,</w:t>
      </w:r>
      <w:r>
        <w:t xml:space="preserve"> </w:t>
      </w:r>
      <w:r>
        <w:t>"</w:t>
      </w:r>
      <w:r>
        <w:t>温</w:t>
      </w:r>
      <w:r>
        <w:t>毒</w:t>
      </w:r>
      <w:r>
        <w:t>病</w:t>
      </w:r>
      <w:r>
        <w:t>邪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某</w:t>
      </w:r>
      <w:r>
        <w:t>患</w:t>
      </w:r>
      <w:r>
        <w:t>者</w:t>
      </w:r>
      <w:r>
        <w:t>，</w:t>
      </w:r>
      <w:r>
        <w:t>春</w:t>
      </w:r>
      <w:r>
        <w:t>天</w:t>
      </w:r>
      <w:r>
        <w:t>现</w:t>
      </w:r>
      <w:r>
        <w:t>发</w:t>
      </w:r>
      <w:r>
        <w:t>热</w:t>
      </w:r>
      <w:r>
        <w:t>，</w:t>
      </w:r>
      <w:r>
        <w:t>咽</w:t>
      </w:r>
      <w:r>
        <w:t>干</w:t>
      </w:r>
      <w:r>
        <w:t>咽</w:t>
      </w:r>
      <w:r>
        <w:t>痛</w:t>
      </w:r>
      <w:r>
        <w:t>伴</w:t>
      </w:r>
      <w:r>
        <w:t>咳</w:t>
      </w:r>
      <w:r>
        <w:t>，</w:t>
      </w:r>
      <w:r>
        <w:t>脉</w:t>
      </w:r>
      <w:r>
        <w:t>浮</w:t>
      </w:r>
      <w:r>
        <w:t>数</w:t>
      </w:r>
      <w:r>
        <w:t>，</w:t>
      </w:r>
      <w:r>
        <w:t>舌</w:t>
      </w:r>
      <w:r>
        <w:t>边</w:t>
      </w:r>
      <w:r>
        <w:t>尖</w:t>
      </w:r>
      <w:r>
        <w:t>红</w:t>
      </w:r>
      <w:r>
        <w:t>，</w:t>
      </w:r>
      <w:r>
        <w:t>苔</w:t>
      </w:r>
      <w:r>
        <w:t>薄</w:t>
      </w:r>
      <w:r>
        <w:t>白</w:t>
      </w:r>
      <w:r>
        <w:t>欠</w:t>
      </w:r>
      <w:r>
        <w:t>润</w:t>
      </w:r>
      <w:r>
        <w:t>，</w:t>
      </w:r>
      <w:r>
        <w:t>此</w:t>
      </w:r>
      <w:r>
        <w:t>患</w:t>
      </w:r>
      <w:r>
        <w:t>者</w:t>
      </w:r>
      <w:r>
        <w:t>的</w:t>
      </w:r>
      <w:r>
        <w:t>病</w:t>
      </w:r>
      <w:r>
        <w:t>因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b</w:t>
      </w:r>
      <w:r>
        <w:t>3</w:t>
      </w:r>
      <w:r>
        <w:t>J</w:t>
      </w:r>
      <w:r>
        <w:t>K</w:t>
      </w:r>
      <w:r>
        <w:t>a</w:t>
      </w:r>
      <w:r>
        <w:t>A</w:t>
      </w:r>
      <w:r>
        <w:t>D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微</w:t>
      </w:r>
      <w:r>
        <w:t>恶</w:t>
      </w:r>
      <w:r>
        <w:t>风</w:t>
      </w:r>
      <w:r>
        <w:t>寒</w:t>
      </w:r>
      <w:r>
        <w:t>"</w:t>
      </w:r>
      <w:r>
        <w:t>,</w:t>
      </w:r>
      <w:r>
        <w:t xml:space="preserve"> </w:t>
      </w:r>
      <w:r>
        <w:t>"</w:t>
      </w:r>
      <w:r>
        <w:t>腹</w:t>
      </w:r>
      <w:r>
        <w:t>泻</w:t>
      </w:r>
      <w:r>
        <w:t>"</w:t>
      </w:r>
      <w:r>
        <w:t>,</w:t>
      </w:r>
      <w:r>
        <w:t xml:space="preserve"> </w:t>
      </w:r>
      <w:r>
        <w:t>"</w:t>
      </w:r>
      <w:r>
        <w:t>口</w:t>
      </w:r>
      <w:r>
        <w:t>渴</w:t>
      </w:r>
      <w:r>
        <w:t>舌</w:t>
      </w:r>
      <w:r>
        <w:t>燥</w:t>
      </w:r>
      <w:r>
        <w:t>"</w:t>
      </w:r>
      <w:r>
        <w:t>,</w:t>
      </w:r>
      <w:r>
        <w:t xml:space="preserve"> </w:t>
      </w:r>
      <w:r>
        <w:t>"</w:t>
      </w:r>
      <w:r>
        <w:t>变</w:t>
      </w:r>
      <w:r>
        <w:t>化</w:t>
      </w:r>
      <w:r>
        <w:t>快</w:t>
      </w:r>
      <w:r>
        <w:t>，</w:t>
      </w:r>
      <w:r>
        <w:t>易</w:t>
      </w:r>
      <w:r>
        <w:t>逆</w:t>
      </w:r>
      <w:r>
        <w:t>传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不</w:t>
      </w:r>
      <w:r>
        <w:t>属</w:t>
      </w:r>
      <w:r>
        <w:t>于</w:t>
      </w:r>
      <w:r>
        <w:t>风</w:t>
      </w:r>
      <w:r>
        <w:t>热</w:t>
      </w:r>
      <w:r>
        <w:t>病</w:t>
      </w:r>
      <w:r>
        <w:t>邪</w:t>
      </w:r>
      <w:r>
        <w:t>致</w:t>
      </w:r>
      <w:r>
        <w:t>病</w:t>
      </w:r>
      <w:r>
        <w:t>特</w:t>
      </w:r>
      <w:r>
        <w:t>点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D</w:t>
      </w:r>
      <w:r>
        <w:t>B</w:t>
      </w:r>
      <w:r>
        <w:t>j</w:t>
      </w:r>
      <w:r>
        <w:t>a</w:t>
      </w:r>
      <w:r>
        <w:t>X</w:t>
      </w:r>
      <w:r>
        <w:t>D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两</w:t>
      </w:r>
      <w:r>
        <w:t>阴</w:t>
      </w:r>
      <w:r>
        <w:t>相</w:t>
      </w:r>
      <w:r>
        <w:t>劫</w:t>
      </w:r>
      <w:r>
        <w:t>"</w:t>
      </w:r>
      <w:r>
        <w:t>,</w:t>
      </w:r>
      <w:r>
        <w:t xml:space="preserve"> </w:t>
      </w:r>
      <w:r>
        <w:t>"</w:t>
      </w:r>
      <w:r>
        <w:t>半</w:t>
      </w:r>
      <w:r>
        <w:t>阴</w:t>
      </w:r>
      <w:r>
        <w:t>半</w:t>
      </w:r>
      <w:r>
        <w:t>阳</w:t>
      </w:r>
      <w:r>
        <w:t>"</w:t>
      </w:r>
      <w:r>
        <w:t>,</w:t>
      </w:r>
      <w:r>
        <w:t xml:space="preserve"> </w:t>
      </w:r>
      <w:r>
        <w:t>"</w:t>
      </w:r>
      <w:r>
        <w:t>两</w:t>
      </w:r>
      <w:r>
        <w:t>阳</w:t>
      </w:r>
      <w:r>
        <w:t>相</w:t>
      </w:r>
      <w:r>
        <w:t>劫</w:t>
      </w:r>
      <w:r>
        <w:t>"</w:t>
      </w:r>
      <w:r>
        <w:t>,</w:t>
      </w:r>
      <w:r>
        <w:t xml:space="preserve"> </w:t>
      </w:r>
      <w:r>
        <w:t>"</w:t>
      </w:r>
      <w:r>
        <w:t>阴</w:t>
      </w:r>
      <w:r>
        <w:t>阳</w:t>
      </w:r>
      <w:r>
        <w:t>相</w:t>
      </w:r>
      <w:r>
        <w:t>劫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湿</w:t>
      </w:r>
      <w:r>
        <w:t>热</w:t>
      </w:r>
      <w:r>
        <w:t>病</w:t>
      </w:r>
      <w:r>
        <w:t>邪</w:t>
      </w:r>
      <w:r>
        <w:t>属</w:t>
      </w:r>
      <w:r>
        <w:t>于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病毒性疾病的温病病因与治疗（第二讲）53bJyE3N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Z</w:t>
      </w:r>
      <w:r>
        <w:t>7</w:t>
      </w:r>
      <w:r>
        <w:t>b</w:t>
      </w:r>
      <w:r>
        <w:t>a</w:t>
      </w:r>
      <w:r>
        <w:t>B</w:t>
      </w:r>
      <w:r>
        <w:t>4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扰</w:t>
      </w:r>
      <w:r>
        <w:t>神</w:t>
      </w:r>
      <w:r>
        <w:t>窜</w:t>
      </w:r>
      <w:r>
        <w:t>络</w:t>
      </w:r>
      <w:r>
        <w:t>"</w:t>
      </w:r>
      <w:r>
        <w:t>,</w:t>
      </w:r>
      <w:r>
        <w:t xml:space="preserve"> </w:t>
      </w:r>
      <w:r>
        <w:t>"</w:t>
      </w:r>
      <w:r>
        <w:t>邪</w:t>
      </w:r>
      <w:r>
        <w:t>入</w:t>
      </w:r>
      <w:r>
        <w:t>营</w:t>
      </w:r>
      <w:r>
        <w:t>分</w:t>
      </w:r>
      <w:r>
        <w:t>"</w:t>
      </w:r>
      <w:r>
        <w:t>,</w:t>
      </w:r>
      <w:r>
        <w:t xml:space="preserve"> </w:t>
      </w:r>
      <w:r>
        <w:t>"</w:t>
      </w:r>
      <w:r>
        <w:t>营</w:t>
      </w:r>
      <w:r>
        <w:t>阴</w:t>
      </w:r>
      <w:r>
        <w:t>损</w:t>
      </w:r>
      <w:r>
        <w:t>伤</w:t>
      </w:r>
      <w:r>
        <w:t>"</w:t>
      </w:r>
      <w:r>
        <w:t>,</w:t>
      </w:r>
      <w:r>
        <w:t xml:space="preserve"> </w:t>
      </w:r>
      <w:r>
        <w:t>"</w:t>
      </w:r>
      <w:r>
        <w:t>迫</w:t>
      </w:r>
      <w:r>
        <w:t>血</w:t>
      </w:r>
      <w:r>
        <w:t>耗</w:t>
      </w:r>
      <w:r>
        <w:t>血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不</w:t>
      </w:r>
      <w:r>
        <w:t>属</w:t>
      </w:r>
      <w:r>
        <w:t>于</w:t>
      </w:r>
      <w:r>
        <w:t>营</w:t>
      </w:r>
      <w:r>
        <w:t>分</w:t>
      </w:r>
      <w:r>
        <w:t>证</w:t>
      </w:r>
      <w:r>
        <w:t>的</w:t>
      </w:r>
      <w:r>
        <w:t>基</w:t>
      </w:r>
      <w:r>
        <w:t>本</w:t>
      </w:r>
      <w:r>
        <w:t>病</w:t>
      </w:r>
      <w:r>
        <w:t>理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x</w:t>
      </w:r>
      <w:r>
        <w:t>4</w:t>
      </w:r>
      <w:r>
        <w:t>1</w:t>
      </w:r>
      <w:r>
        <w:t>V</w:t>
      </w:r>
      <w:r>
        <w:t>a</w:t>
      </w:r>
      <w:r>
        <w:t>N</w:t>
      </w:r>
      <w:r>
        <w:t>Z</w:t>
      </w:r>
      <w:r>
        <w:t>1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斑</w:t>
      </w:r>
      <w:r>
        <w:t>疹</w:t>
      </w:r>
      <w:r>
        <w:t>隐</w:t>
      </w:r>
      <w:r>
        <w:t>隐</w:t>
      </w:r>
      <w:r>
        <w:t>"</w:t>
      </w:r>
      <w:r>
        <w:t>,</w:t>
      </w:r>
      <w:r>
        <w:t xml:space="preserve"> </w:t>
      </w:r>
      <w:r>
        <w:t>"</w:t>
      </w:r>
      <w:r>
        <w:t>腹</w:t>
      </w:r>
      <w:r>
        <w:t>痛</w:t>
      </w:r>
      <w:r>
        <w:t>腹</w:t>
      </w:r>
      <w:r>
        <w:t>泻</w:t>
      </w:r>
      <w:r>
        <w:t>"</w:t>
      </w:r>
      <w:r>
        <w:t>,</w:t>
      </w:r>
      <w:r>
        <w:t xml:space="preserve"> </w:t>
      </w:r>
      <w:r>
        <w:t>"</w:t>
      </w:r>
      <w:r>
        <w:t>口</w:t>
      </w:r>
      <w:r>
        <w:t>干</w:t>
      </w:r>
      <w:r>
        <w:t>不</w:t>
      </w:r>
      <w:r>
        <w:t>欲</w:t>
      </w:r>
      <w:r>
        <w:t>饮</w:t>
      </w:r>
      <w:r>
        <w:t>"</w:t>
      </w:r>
      <w:r>
        <w:t>,</w:t>
      </w:r>
      <w:r>
        <w:t xml:space="preserve"> </w:t>
      </w:r>
      <w:r>
        <w:t>"</w:t>
      </w:r>
      <w:r>
        <w:t>舌</w:t>
      </w:r>
      <w:r>
        <w:t>质</w:t>
      </w:r>
      <w:r>
        <w:t>红</w:t>
      </w:r>
      <w:r>
        <w:t>绛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营</w:t>
      </w:r>
      <w:r>
        <w:t>分</w:t>
      </w:r>
      <w:r>
        <w:t>证</w:t>
      </w:r>
      <w:r>
        <w:t>的</w:t>
      </w:r>
      <w:r>
        <w:t>临</w:t>
      </w:r>
      <w:r>
        <w:t>床</w:t>
      </w:r>
      <w:r>
        <w:t>表</w:t>
      </w:r>
      <w:r>
        <w:t>现</w:t>
      </w:r>
      <w:r>
        <w:t>不</w:t>
      </w:r>
      <w:r>
        <w:t>包</w:t>
      </w:r>
      <w:r>
        <w:t>括</w:t>
      </w:r>
      <w:r>
        <w:t>以</w:t>
      </w:r>
      <w:r>
        <w:t>下</w:t>
      </w:r>
      <w:r>
        <w:t>哪</w:t>
      </w:r>
      <w:r>
        <w:t>一</w:t>
      </w:r>
      <w:r>
        <w:t>项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J</w:t>
      </w:r>
      <w:r>
        <w:t>Z</w:t>
      </w:r>
      <w:r>
        <w:t>e</w:t>
      </w:r>
      <w:r>
        <w:t>z</w:t>
      </w:r>
      <w:r>
        <w:t>5</w:t>
      </w:r>
      <w:r>
        <w:t>k</w:t>
      </w:r>
      <w:r>
        <w:t>3</w:t>
      </w:r>
      <w:r>
        <w:t>d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舌</w:t>
      </w:r>
      <w:r>
        <w:t>质</w:t>
      </w:r>
      <w:r>
        <w:t>偏</w:t>
      </w:r>
      <w:r>
        <w:t>白</w:t>
      </w:r>
      <w:r>
        <w:t>"</w:t>
      </w:r>
      <w:r>
        <w:t>,</w:t>
      </w:r>
      <w:r>
        <w:t xml:space="preserve"> </w:t>
      </w:r>
      <w:r>
        <w:t>"</w:t>
      </w:r>
      <w:r>
        <w:t>多</w:t>
      </w:r>
      <w:r>
        <w:t>部</w:t>
      </w:r>
      <w:r>
        <w:t>位</w:t>
      </w:r>
      <w:r>
        <w:t>出</w:t>
      </w:r>
      <w:r>
        <w:t>血</w:t>
      </w:r>
      <w:r>
        <w:t>"</w:t>
      </w:r>
      <w:r>
        <w:t>,</w:t>
      </w:r>
      <w:r>
        <w:t xml:space="preserve"> </w:t>
      </w:r>
      <w:r>
        <w:t>"</w:t>
      </w:r>
      <w:r>
        <w:t>淤</w:t>
      </w:r>
      <w:r>
        <w:t>血</w:t>
      </w:r>
      <w:r>
        <w:t>现</w:t>
      </w:r>
      <w:r>
        <w:t>象</w:t>
      </w:r>
      <w:r>
        <w:t>"</w:t>
      </w:r>
      <w:r>
        <w:t>,</w:t>
      </w:r>
      <w:r>
        <w:t xml:space="preserve"> </w:t>
      </w:r>
      <w:r>
        <w:t>"</w:t>
      </w:r>
      <w:r>
        <w:t>斑</w:t>
      </w:r>
      <w:r>
        <w:t>疹</w:t>
      </w:r>
      <w:r>
        <w:t>密</w:t>
      </w:r>
      <w:r>
        <w:t>布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不</w:t>
      </w:r>
      <w:r>
        <w:t>是</w:t>
      </w:r>
      <w:r>
        <w:t>血</w:t>
      </w:r>
      <w:r>
        <w:t>分</w:t>
      </w:r>
      <w:r>
        <w:t>证</w:t>
      </w:r>
      <w:r>
        <w:t>的</w:t>
      </w:r>
      <w:r>
        <w:t>临</w:t>
      </w:r>
      <w:r>
        <w:t>床</w:t>
      </w:r>
      <w:r>
        <w:t>表</w:t>
      </w:r>
      <w:r>
        <w:t>现</w:t>
      </w:r>
      <w:r>
        <w:t>的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看中华民族战“疫”决胜的气概与智慧g4Gyky3O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B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y</w:t>
      </w:r>
      <w:r>
        <w:t>3</w:t>
      </w:r>
      <w:r>
        <w:t>0</w:t>
      </w:r>
      <w:r>
        <w:t>V</w:t>
      </w:r>
      <w:r>
        <w:t>2</w:t>
      </w:r>
      <w:r>
        <w:t>P</w:t>
      </w:r>
      <w:r>
        <w:t>4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2</w:t>
      </w:r>
      <w:r>
        <w:t>"</w:t>
      </w:r>
      <w:r>
        <w:t>,</w:t>
      </w:r>
      <w:r>
        <w:t xml:space="preserve"> </w:t>
      </w:r>
      <w:r>
        <w:t>"</w:t>
      </w:r>
      <w:r>
        <w:t>3</w:t>
      </w:r>
      <w:r>
        <w:t>"</w:t>
      </w:r>
      <w:r>
        <w:t>,</w:t>
      </w:r>
      <w:r>
        <w:t xml:space="preserve"> </w:t>
      </w:r>
      <w:r>
        <w:t>"</w:t>
      </w:r>
      <w:r>
        <w:t>4</w:t>
      </w:r>
      <w:r>
        <w:t>"</w:t>
      </w:r>
      <w:r>
        <w:t>,</w:t>
      </w:r>
      <w:r>
        <w:t xml:space="preserve"> </w:t>
      </w:r>
      <w:r>
        <w:t>"</w:t>
      </w:r>
      <w:r>
        <w:t>5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冠</w:t>
      </w:r>
      <w:r>
        <w:t>状</w:t>
      </w:r>
      <w:r>
        <w:t>病</w:t>
      </w:r>
      <w:r>
        <w:t>毒</w:t>
      </w:r>
      <w:r>
        <w:t>分</w:t>
      </w:r>
      <w:r>
        <w:t>为</w:t>
      </w:r>
      <w:r>
        <w:t>几</w:t>
      </w:r>
      <w:r>
        <w:t>个</w:t>
      </w:r>
      <w:r>
        <w:t>属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l</w:t>
      </w:r>
      <w:r>
        <w:t>4</w:t>
      </w:r>
      <w:r>
        <w:t>9</w:t>
      </w:r>
      <w:r>
        <w:t>x</w:t>
      </w:r>
      <w:r>
        <w:t>P</w:t>
      </w:r>
      <w:r>
        <w:t>r</w:t>
      </w:r>
      <w:r>
        <w:t>D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清</w:t>
      </w:r>
      <w:r>
        <w:t>肺</w:t>
      </w:r>
      <w:r>
        <w:t>排</w:t>
      </w:r>
      <w:r>
        <w:t>毒</w:t>
      </w:r>
      <w:r>
        <w:t>汤</w:t>
      </w:r>
      <w:r>
        <w:t>"</w:t>
      </w:r>
      <w:r>
        <w:t>,</w:t>
      </w:r>
      <w:r>
        <w:t xml:space="preserve"> </w:t>
      </w:r>
      <w:r>
        <w:t>"</w:t>
      </w:r>
      <w:r>
        <w:t>化</w:t>
      </w:r>
      <w:r>
        <w:t>湿</w:t>
      </w:r>
      <w:r>
        <w:t>败</w:t>
      </w:r>
      <w:r>
        <w:t>毒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宣</w:t>
      </w:r>
      <w:r>
        <w:t>肺</w:t>
      </w:r>
      <w:r>
        <w:t>败</w:t>
      </w:r>
      <w:r>
        <w:t>毒</w:t>
      </w:r>
      <w:r>
        <w:t>方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轻</w:t>
      </w:r>
      <w:r>
        <w:t>型</w:t>
      </w:r>
      <w:r>
        <w:t>、</w:t>
      </w:r>
      <w:r>
        <w:t>普</w:t>
      </w:r>
      <w:r>
        <w:t>通</w:t>
      </w:r>
      <w:r>
        <w:t>型</w:t>
      </w:r>
      <w:r>
        <w:t>新</w:t>
      </w:r>
      <w:r>
        <w:t>冠</w:t>
      </w:r>
      <w:r>
        <w:t>肺</w:t>
      </w:r>
      <w:r>
        <w:t>炎</w:t>
      </w:r>
      <w:r>
        <w:t>患</w:t>
      </w:r>
      <w:r>
        <w:t>者</w:t>
      </w:r>
      <w:r>
        <w:t>可</w:t>
      </w:r>
      <w:r>
        <w:t>用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D</w:t>
      </w:r>
      <w:r>
        <w:t>K</w:t>
      </w:r>
      <w:r>
        <w:t>X</w:t>
      </w:r>
      <w:r>
        <w:t>r</w:t>
      </w:r>
      <w:r>
        <w:t>o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《</w:t>
      </w:r>
      <w:r>
        <w:t>金</w:t>
      </w:r>
      <w:r>
        <w:t>匮</w:t>
      </w:r>
      <w:r>
        <w:t>要</w:t>
      </w:r>
      <w:r>
        <w:t>略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千</w:t>
      </w:r>
      <w:r>
        <w:t>经</w:t>
      </w:r>
      <w:r>
        <w:t>方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伤</w:t>
      </w:r>
      <w:r>
        <w:t>寒</w:t>
      </w:r>
      <w:r>
        <w:t>杂</w:t>
      </w:r>
      <w:r>
        <w:t>病</w:t>
      </w:r>
      <w:r>
        <w:t>论</w:t>
      </w:r>
      <w:r>
        <w:t>》</w:t>
      </w:r>
      <w:r>
        <w:t>"</w:t>
      </w:r>
      <w:r>
        <w:t>,</w:t>
      </w:r>
      <w:r>
        <w:t xml:space="preserve"> </w:t>
      </w:r>
      <w:r>
        <w:t>"</w:t>
      </w:r>
      <w:r>
        <w:t>《</w:t>
      </w:r>
      <w:r>
        <w:t>瘟</w:t>
      </w:r>
      <w:r>
        <w:t>疫</w:t>
      </w:r>
      <w:r>
        <w:t>论</w:t>
      </w:r>
      <w:r>
        <w:t>》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清</w:t>
      </w:r>
      <w:r>
        <w:t>肺</w:t>
      </w:r>
      <w:r>
        <w:t>排</w:t>
      </w:r>
      <w:r>
        <w:t>毒</w:t>
      </w:r>
      <w:r>
        <w:t>汤</w:t>
      </w:r>
      <w:r>
        <w:t>来</w:t>
      </w:r>
      <w:r>
        <w:t>源</w:t>
      </w:r>
      <w:r>
        <w:t>于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经方巧化裁，重剂起沉疴——一例新冠肺炎呼吸窘迫综合证、多脏器衰患者的救治l49Q6j4L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r</w:t>
      </w:r>
      <w:r>
        <w:t>4</w:t>
      </w:r>
      <w:r>
        <w:t>L</w:t>
      </w:r>
      <w:r>
        <w:t>e</w:t>
      </w:r>
      <w:r>
        <w:t>6</w:t>
      </w:r>
      <w:r>
        <w:t>m</w:t>
      </w:r>
      <w:r>
        <w:t>Z</w:t>
      </w:r>
      <w:r>
        <w:t>L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回</w:t>
      </w:r>
      <w:r>
        <w:t>阳</w:t>
      </w:r>
      <w:r>
        <w:t>固</w:t>
      </w:r>
      <w:r>
        <w:t>脱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益</w:t>
      </w:r>
      <w:r>
        <w:t>气</w:t>
      </w:r>
      <w:r>
        <w:t>养</w:t>
      </w:r>
      <w:r>
        <w:t>阴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宣</w:t>
      </w:r>
      <w:r>
        <w:t>肺</w:t>
      </w:r>
      <w:r>
        <w:t>平</w:t>
      </w:r>
      <w:r>
        <w:t>喘</w:t>
      </w:r>
      <w:r>
        <w:t>法</w:t>
      </w:r>
      <w:r>
        <w:t>"</w:t>
      </w:r>
      <w:r>
        <w:t>,</w:t>
      </w:r>
      <w:r>
        <w:t xml:space="preserve"> </w:t>
      </w:r>
      <w:r>
        <w:t>"</w:t>
      </w:r>
      <w:r>
        <w:t>活</w:t>
      </w:r>
      <w:r>
        <w:t>血</w:t>
      </w:r>
      <w:r>
        <w:t>化</w:t>
      </w:r>
      <w:r>
        <w:t>瘀</w:t>
      </w:r>
      <w:r>
        <w:t>法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案</w:t>
      </w:r>
      <w:r>
        <w:t>例</w:t>
      </w:r>
      <w:r>
        <w:t>中</w:t>
      </w:r>
      <w:r>
        <w:t>的</w:t>
      </w:r>
      <w:r>
        <w:t>危</w:t>
      </w:r>
      <w:r>
        <w:t>重</w:t>
      </w:r>
      <w:r>
        <w:t>患</w:t>
      </w:r>
      <w:r>
        <w:t>者</w:t>
      </w:r>
      <w:r>
        <w:t>，</w:t>
      </w:r>
      <w:r>
        <w:t>王</w:t>
      </w:r>
      <w:r>
        <w:t>教</w:t>
      </w:r>
      <w:r>
        <w:t>授</w:t>
      </w:r>
      <w:r>
        <w:t>用</w:t>
      </w:r>
      <w:r>
        <w:t>的</w:t>
      </w:r>
      <w:r>
        <w:t>治</w:t>
      </w:r>
      <w:r>
        <w:t>法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B</w:t>
      </w:r>
      <w:r>
        <w:t>3</w:t>
      </w:r>
      <w:r>
        <w:t>y</w:t>
      </w:r>
      <w:r>
        <w:t>d</w:t>
      </w:r>
      <w:r>
        <w:t>O</w:t>
      </w:r>
      <w:r>
        <w:t>e</w:t>
      </w:r>
      <w:r>
        <w:t>Z</w:t>
      </w:r>
      <w:r>
        <w:t>0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通</w:t>
      </w:r>
      <w:r>
        <w:t>便</w:t>
      </w:r>
      <w:r>
        <w:t>"</w:t>
      </w:r>
      <w:r>
        <w:t>,</w:t>
      </w:r>
      <w:r>
        <w:t xml:space="preserve"> </w:t>
      </w:r>
      <w:r>
        <w:t>"</w:t>
      </w:r>
      <w:r>
        <w:t>活</w:t>
      </w:r>
      <w:r>
        <w:t>血</w:t>
      </w:r>
      <w:r>
        <w:t>"</w:t>
      </w:r>
      <w:r>
        <w:t>,</w:t>
      </w:r>
      <w:r>
        <w:t xml:space="preserve"> </w:t>
      </w:r>
      <w:r>
        <w:t>"</w:t>
      </w:r>
      <w:r>
        <w:t>推</w:t>
      </w:r>
      <w:r>
        <w:t>陈</w:t>
      </w:r>
      <w:r>
        <w:t>致</w:t>
      </w:r>
      <w:r>
        <w:t>新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大</w:t>
      </w:r>
      <w:r>
        <w:t>黄</w:t>
      </w:r>
      <w:r>
        <w:t>的</w:t>
      </w:r>
      <w:r>
        <w:t>功</w:t>
      </w:r>
      <w:r>
        <w:t>效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Z</w:t>
      </w:r>
      <w:r>
        <w:t>7</w:t>
      </w:r>
      <w:r>
        <w:t>b</w:t>
      </w:r>
      <w:r>
        <w:t>K</w:t>
      </w:r>
      <w:r>
        <w:t>V</w:t>
      </w:r>
      <w:r>
        <w:t>4</w:t>
      </w:r>
      <w:r>
        <w:t>k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补</w:t>
      </w:r>
      <w:r>
        <w:t>肝</w:t>
      </w:r>
      <w:r>
        <w:t>肾</w:t>
      </w:r>
      <w:r>
        <w:t>"</w:t>
      </w:r>
      <w:r>
        <w:t>,</w:t>
      </w:r>
      <w:r>
        <w:t xml:space="preserve"> </w:t>
      </w:r>
      <w:r>
        <w:t>"</w:t>
      </w:r>
      <w:r>
        <w:t>救</w:t>
      </w:r>
      <w:r>
        <w:t>脱</w:t>
      </w:r>
      <w:r>
        <w:t>"</w:t>
      </w:r>
      <w:r>
        <w:t>,</w:t>
      </w:r>
      <w:r>
        <w:t xml:space="preserve"> </w:t>
      </w:r>
      <w:r>
        <w:t>"</w:t>
      </w:r>
      <w:r>
        <w:t>敛</w:t>
      </w:r>
      <w:r>
        <w:t>汗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山</w:t>
      </w:r>
      <w:r>
        <w:t>萸</w:t>
      </w:r>
      <w:r>
        <w:t>肉</w:t>
      </w:r>
      <w:r>
        <w:t>的</w:t>
      </w:r>
      <w:r>
        <w:t>功</w:t>
      </w:r>
      <w:r>
        <w:t>效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肺损伤机制与新冠肺炎的中医药治疗(一)6DWMO0ZG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3</w:t>
      </w:r>
      <w:r>
        <w:t>2</w:t>
      </w:r>
      <w:r>
        <w:t>E</w:t>
      </w:r>
      <w:r>
        <w:t>g</w:t>
      </w:r>
      <w:r>
        <w:t>k</w:t>
      </w:r>
      <w:r>
        <w:t>Z</w:t>
      </w:r>
      <w:r>
        <w:t>a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李</w:t>
      </w:r>
      <w:r>
        <w:t>光</w:t>
      </w:r>
      <w:r>
        <w:t>熙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3</w:t>
      </w:r>
      <w:r>
        <w:t>A</w:t>
      </w:r>
      <w:r>
        <w:t>o</w:t>
      </w:r>
      <w:r>
        <w:t>Q</w:t>
      </w:r>
      <w:r>
        <w:t>A</w:t>
      </w:r>
      <w:r>
        <w:t>4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扶</w:t>
      </w:r>
      <w:r>
        <w:t>正</w:t>
      </w:r>
      <w:r>
        <w:t>解</w:t>
      </w:r>
      <w:r>
        <w:t>毒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治</w:t>
      </w:r>
      <w:r>
        <w:t>疗</w:t>
      </w:r>
      <w:r>
        <w:t>中</w:t>
      </w:r>
      <w:r>
        <w:t>的</w:t>
      </w:r>
      <w:r>
        <w:t>运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病</w:t>
      </w:r>
      <w:r>
        <w:t>例</w:t>
      </w:r>
      <w:r>
        <w:t>为</w:t>
      </w:r>
      <w:r>
        <w:t>导</w:t>
      </w:r>
      <w:r>
        <w:t>向</w:t>
      </w:r>
      <w:r>
        <w:t>谈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诊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发</w:t>
      </w:r>
      <w:r>
        <w:t>热</w:t>
      </w:r>
      <w:r>
        <w:t>门</w:t>
      </w:r>
      <w:r>
        <w:t>诊</w:t>
      </w:r>
      <w:r>
        <w:t>和</w:t>
      </w:r>
      <w:r>
        <w:t>定</w:t>
      </w:r>
      <w:r>
        <w:t>点</w:t>
      </w:r>
      <w:r>
        <w:t>医</w:t>
      </w:r>
      <w:r>
        <w:t>院</w:t>
      </w:r>
      <w:r>
        <w:t>管</w:t>
      </w:r>
      <w:r>
        <w:t>理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4</w:t>
      </w:r>
      <w:r>
        <w:t>N</w:t>
      </w:r>
      <w:r>
        <w:t>X</w:t>
      </w:r>
      <w:r>
        <w:t>K</w:t>
      </w:r>
      <w:r>
        <w:t>J</w:t>
      </w:r>
      <w:r>
        <w:t>3</w:t>
      </w:r>
      <w:r>
        <w:t>x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肺损伤机制与新冠肺炎的中医药治疗(二)0Zvm824J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3</w:t>
      </w:r>
      <w:r>
        <w:t>2</w:t>
      </w:r>
      <w:r>
        <w:t>E</w:t>
      </w:r>
      <w:r>
        <w:t>g</w:t>
      </w:r>
      <w:r>
        <w:t>k</w:t>
      </w:r>
      <w:r>
        <w:t>Z</w:t>
      </w:r>
      <w:r>
        <w:t>a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李</w:t>
      </w:r>
      <w:r>
        <w:t>光</w:t>
      </w:r>
      <w:r>
        <w:t>熙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e</w:t>
      </w:r>
      <w:r>
        <w:t>3</w:t>
      </w:r>
      <w:r>
        <w:t>A</w:t>
      </w:r>
      <w:r>
        <w:t>o</w:t>
      </w:r>
      <w:r>
        <w:t>Q</w:t>
      </w:r>
      <w:r>
        <w:t>A</w:t>
      </w:r>
      <w:r>
        <w:t>4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扶</w:t>
      </w:r>
      <w:r>
        <w:t>正</w:t>
      </w:r>
      <w:r>
        <w:t>解</w:t>
      </w:r>
      <w:r>
        <w:t>毒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治</w:t>
      </w:r>
      <w:r>
        <w:t>疗</w:t>
      </w:r>
      <w:r>
        <w:t>中</w:t>
      </w:r>
      <w:r>
        <w:t>的</w:t>
      </w:r>
      <w:r>
        <w:t>运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病</w:t>
      </w:r>
      <w:r>
        <w:t>例</w:t>
      </w:r>
      <w:r>
        <w:t>为</w:t>
      </w:r>
      <w:r>
        <w:t>导</w:t>
      </w:r>
      <w:r>
        <w:t>向</w:t>
      </w:r>
      <w:r>
        <w:t>谈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诊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肺</w:t>
      </w:r>
      <w:r>
        <w:t>损</w:t>
      </w:r>
      <w:r>
        <w:t>伤</w:t>
      </w:r>
      <w:r>
        <w:t>机</w:t>
      </w:r>
      <w:r>
        <w:t>制</w:t>
      </w:r>
      <w:r>
        <w:t>与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治</w:t>
      </w:r>
      <w:r>
        <w:t>疗</w:t>
      </w:r>
      <w:r>
        <w:t>"</w:t>
      </w:r>
      <w:r>
        <w:t>,</w:t>
      </w:r>
      <w:r>
        <w:t xml:space="preserve"> </w:t>
      </w:r>
      <w:r>
        <w:t>"</w:t>
      </w:r>
      <w:r>
        <w:t>发</w:t>
      </w:r>
      <w:r>
        <w:t>热</w:t>
      </w:r>
      <w:r>
        <w:t>门</w:t>
      </w:r>
      <w:r>
        <w:t>诊</w:t>
      </w:r>
      <w:r>
        <w:t>和</w:t>
      </w:r>
      <w:r>
        <w:t>定</w:t>
      </w:r>
      <w:r>
        <w:t>点</w:t>
      </w:r>
      <w:r>
        <w:t>医</w:t>
      </w:r>
      <w:r>
        <w:t>院</w:t>
      </w:r>
      <w:r>
        <w:t>管</w:t>
      </w:r>
      <w:r>
        <w:t>理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4</w:t>
      </w:r>
      <w:r>
        <w:t>N</w:t>
      </w:r>
      <w:r>
        <w:t>X</w:t>
      </w:r>
      <w:r>
        <w:t>K</w:t>
      </w:r>
      <w:r>
        <w:t>J</w:t>
      </w:r>
      <w:r>
        <w:t>3</w:t>
      </w:r>
      <w:r>
        <w:t>x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蒲辅周学术医疗经验在新冠肺炎中的推广应用（薛伯寿国医大师携传承人薛燕星主任医师）0Zvmlb4J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V</w:t>
      </w:r>
      <w:r>
        <w:t>D</w:t>
      </w:r>
      <w:r>
        <w:t>6</w:t>
      </w:r>
      <w:r>
        <w:t>N</w:t>
      </w:r>
      <w:r>
        <w:t>0</w:t>
      </w:r>
      <w:r>
        <w:t>Y</w:t>
      </w:r>
      <w:r>
        <w:t>D</w:t>
      </w:r>
      <w:r>
        <w:t>p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伟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R</w:t>
      </w:r>
      <w:r>
        <w:t>3</w:t>
      </w:r>
      <w:r>
        <w:t>x</w:t>
      </w:r>
      <w:r>
        <w:t>g</w:t>
      </w:r>
      <w:r>
        <w:t>0</w:t>
      </w:r>
      <w:r>
        <w:t>Q</w:t>
      </w:r>
      <w:r>
        <w:t>Z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4</w:t>
      </w:r>
      <w:r>
        <w:t>m</w:t>
      </w:r>
      <w:r>
        <w:t>R</w:t>
      </w:r>
      <w:r>
        <w:t>a</w:t>
      </w:r>
      <w:r>
        <w:t>J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规范开展核酸检测（李金明教授）OZadMy4z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D</w:t>
      </w:r>
      <w:r>
        <w:t>W</w:t>
      </w:r>
      <w:r>
        <w:t>G</w:t>
      </w:r>
      <w:r>
        <w:t>Q</w:t>
      </w:r>
      <w:r>
        <w:t>L</w:t>
      </w:r>
      <w:r>
        <w:t>D</w:t>
      </w:r>
      <w:r>
        <w:t>G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,</w:t>
      </w:r>
      <w:r>
        <w:t xml:space="preserve"> 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吴</w:t>
      </w:r>
      <w:r>
        <w:t>浩</w:t>
      </w:r>
      <w:r>
        <w:t>"</w:t>
      </w:r>
      <w:r>
        <w:t>,</w:t>
      </w:r>
      <w:r>
        <w:t xml:space="preserve"> </w:t>
      </w:r>
      <w:r>
        <w:t>"</w:t>
      </w:r>
      <w:r>
        <w:t>邱</w:t>
      </w:r>
      <w:r>
        <w:t>海</w:t>
      </w:r>
      <w:r>
        <w:t>波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A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Q</w:t>
      </w:r>
      <w:r>
        <w:t>3</w:t>
      </w:r>
      <w:r>
        <w:t>Y</w:t>
      </w:r>
      <w:r>
        <w:t>p</w:t>
      </w:r>
      <w:r>
        <w:t>v</w:t>
      </w:r>
      <w:r>
        <w:t>w</w:t>
      </w:r>
      <w:r>
        <w:t>Z</w:t>
      </w:r>
      <w:r>
        <w:t>9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规</w:t>
      </w:r>
      <w:r>
        <w:t>范</w:t>
      </w:r>
      <w:r>
        <w:t>开</w:t>
      </w:r>
      <w:r>
        <w:t>展</w:t>
      </w:r>
      <w:r>
        <w:t>核</w:t>
      </w:r>
      <w:r>
        <w:t>酸</w:t>
      </w:r>
      <w:r>
        <w:t>检</w:t>
      </w:r>
      <w:r>
        <w:t>测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的</w:t>
      </w:r>
      <w:r>
        <w:t>中</w:t>
      </w:r>
      <w:r>
        <w:t>医</w:t>
      </w:r>
      <w:r>
        <w:t>药</w:t>
      </w:r>
      <w:r>
        <w:t>预</w:t>
      </w:r>
      <w:r>
        <w:t>防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A</w:t>
      </w:r>
      <w:r>
        <w:t>D</w:t>
      </w:r>
      <w:r>
        <w:t>5</w:t>
      </w:r>
      <w:r>
        <w:t>l</w:t>
      </w:r>
      <w:r>
        <w:t>B</w:t>
      </w:r>
      <w:r>
        <w:t>d</w:t>
      </w:r>
      <w:r>
        <w:t>3</w:t>
      </w:r>
      <w:r>
        <w:t>r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调理情致 拒绝恐慌焦虑j3ko5Y3W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7</w:t>
      </w:r>
      <w:r>
        <w:t>4</w:t>
      </w:r>
      <w:r>
        <w:t>r</w:t>
      </w:r>
      <w:r>
        <w:t>z</w:t>
      </w:r>
      <w:r>
        <w:t>e</w:t>
      </w:r>
      <w:r>
        <w:t>P</w:t>
      </w:r>
      <w:r>
        <w:t>4</w:t>
      </w:r>
      <w:r>
        <w:t>Q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喉</w:t>
      </w:r>
      <w:r>
        <w:t>头</w:t>
      </w:r>
      <w:r>
        <w:t>憋</w:t>
      </w:r>
      <w:r>
        <w:t>闷</w:t>
      </w:r>
      <w:r>
        <w:t>、</w:t>
      </w:r>
      <w:r>
        <w:t>心</w:t>
      </w:r>
      <w:r>
        <w:t>悸</w:t>
      </w:r>
      <w:r>
        <w:t>、</w:t>
      </w:r>
      <w:r>
        <w:t>胸</w:t>
      </w:r>
      <w:r>
        <w:t>闷</w:t>
      </w:r>
      <w:r>
        <w:t>"</w:t>
      </w:r>
      <w:r>
        <w:t>,</w:t>
      </w:r>
      <w:r>
        <w:t xml:space="preserve"> </w:t>
      </w:r>
      <w:r>
        <w:t>"</w:t>
      </w:r>
      <w:r>
        <w:t>易</w:t>
      </w:r>
      <w:r>
        <w:t>出</w:t>
      </w:r>
      <w:r>
        <w:t>汗</w:t>
      </w:r>
      <w:r>
        <w:t>、</w:t>
      </w:r>
      <w:r>
        <w:t>手</w:t>
      </w:r>
      <w:r>
        <w:t>脚</w:t>
      </w:r>
      <w:r>
        <w:t>麻</w:t>
      </w:r>
      <w:r>
        <w:t>"</w:t>
      </w:r>
      <w:r>
        <w:t>,</w:t>
      </w:r>
      <w:r>
        <w:t xml:space="preserve"> </w:t>
      </w:r>
      <w:r>
        <w:t>"</w:t>
      </w:r>
      <w:r>
        <w:t>震</w:t>
      </w:r>
      <w:r>
        <w:t>颤</w:t>
      </w:r>
      <w:r>
        <w:t>、</w:t>
      </w:r>
      <w:r>
        <w:t>脸</w:t>
      </w:r>
      <w:r>
        <w:t>很</w:t>
      </w:r>
      <w:r>
        <w:t>红</w:t>
      </w:r>
      <w:r>
        <w:t>或</w:t>
      </w:r>
      <w:r>
        <w:t>苍</w:t>
      </w:r>
      <w:r>
        <w:t>白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惊</w:t>
      </w:r>
      <w:r>
        <w:t>恐</w:t>
      </w:r>
      <w:r>
        <w:t>发</w:t>
      </w:r>
      <w:r>
        <w:t>作</w:t>
      </w:r>
      <w:r>
        <w:t>的</w:t>
      </w:r>
      <w:r>
        <w:t>焦</w:t>
      </w:r>
      <w:r>
        <w:t>虑</w:t>
      </w:r>
      <w:r>
        <w:t>症</w:t>
      </w:r>
      <w:r>
        <w:t>的</w:t>
      </w:r>
      <w:r>
        <w:t>表</w:t>
      </w:r>
      <w:r>
        <w:t>现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0</w:t>
      </w:r>
      <w:r>
        <w:t>Z</w:t>
      </w:r>
      <w:r>
        <w:t>v</w:t>
      </w:r>
      <w:r>
        <w:t>P</w:t>
      </w:r>
      <w:r>
        <w:t>2</w:t>
      </w:r>
      <w:r>
        <w:t>N</w:t>
      </w:r>
      <w:r>
        <w:t>D</w:t>
      </w:r>
      <w:r>
        <w:t>J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惊</w:t>
      </w:r>
      <w:r>
        <w:t>恐</w:t>
      </w:r>
      <w:r>
        <w:t>发</w:t>
      </w:r>
      <w:r>
        <w:t>作</w:t>
      </w:r>
      <w:r>
        <w:t>"</w:t>
      </w:r>
      <w:r>
        <w:t>,</w:t>
      </w:r>
      <w:r>
        <w:t xml:space="preserve"> </w:t>
      </w:r>
      <w:r>
        <w:t>"</w:t>
      </w:r>
      <w:r>
        <w:t>广</w:t>
      </w:r>
      <w:r>
        <w:t>泛</w:t>
      </w:r>
      <w:r>
        <w:t>性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不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以</w:t>
      </w:r>
      <w:r>
        <w:t>下</w:t>
      </w:r>
      <w:r>
        <w:t>哪</w:t>
      </w:r>
      <w:r>
        <w:t>项</w:t>
      </w:r>
      <w:r>
        <w:t>是</w:t>
      </w:r>
      <w:r>
        <w:t>焦</w:t>
      </w:r>
      <w:r>
        <w:t>虑</w:t>
      </w:r>
      <w:r>
        <w:t>症</w:t>
      </w:r>
      <w:r>
        <w:t>的</w:t>
      </w:r>
      <w:r>
        <w:t>分</w:t>
      </w:r>
      <w:r>
        <w:t>类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6</w:t>
      </w:r>
      <w:r>
        <w:t>D</w:t>
      </w:r>
      <w:r>
        <w:t>W</w:t>
      </w:r>
      <w:r>
        <w:t>G</w:t>
      </w:r>
      <w:r>
        <w:t>p</w:t>
      </w:r>
      <w:r>
        <w:t>y</w:t>
      </w:r>
      <w:r>
        <w:t>D</w:t>
      </w:r>
      <w:r>
        <w:t>G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脾</w:t>
      </w:r>
      <w:r>
        <w:t>胃</w:t>
      </w:r>
      <w:r>
        <w:t>功</w:t>
      </w:r>
      <w:r>
        <w:t>能</w:t>
      </w:r>
      <w:r>
        <w:t>失</w:t>
      </w:r>
      <w:r>
        <w:t>调</w:t>
      </w:r>
      <w:r>
        <w:t>"</w:t>
      </w:r>
      <w:r>
        <w:t>,</w:t>
      </w:r>
      <w:r>
        <w:t xml:space="preserve"> </w:t>
      </w:r>
      <w:r>
        <w:t>"</w:t>
      </w:r>
      <w:r>
        <w:t>阴</w:t>
      </w:r>
      <w:r>
        <w:t>阳</w:t>
      </w:r>
      <w:r>
        <w:t>失</w:t>
      </w:r>
      <w:r>
        <w:t>衡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是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皆</w:t>
      </w:r>
      <w:r>
        <w:t>不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可</w:t>
      </w:r>
      <w:r>
        <w:t>能</w:t>
      </w:r>
      <w:r>
        <w:t>会</w:t>
      </w:r>
      <w:r>
        <w:t>引</w:t>
      </w:r>
      <w:r>
        <w:t>起</w:t>
      </w:r>
      <w:r>
        <w:t>失</w:t>
      </w:r>
      <w:r>
        <w:t>眠</w:t>
      </w:r>
      <w:r>
        <w:t>的</w:t>
      </w:r>
      <w:r>
        <w:t>原</w:t>
      </w:r>
      <w:r>
        <w:t>因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p>
      <w:pPr>
        <w:pStyle w:val="Heading2"/>
      </w:pPr>
      <w:r>
        <w:t>重型COVID-19中医诊治体会（苗青教授）JZenMP3d</w:t>
      </w:r>
    </w:p>
    <w:p>
      <w:r>
        <w:t xml:space="preserve">参考答案 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R</w:t>
      </w:r>
      <w:r>
        <w:t>3</w:t>
      </w:r>
      <w:r>
        <w:t>x</w:t>
      </w:r>
      <w:r>
        <w:t>g</w:t>
      </w:r>
      <w:r>
        <w:t>k</w:t>
      </w:r>
      <w:r>
        <w:t>d</w:t>
      </w:r>
      <w:r>
        <w:t>Z</w:t>
      </w:r>
      <w:r>
        <w:t>Y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王</w:t>
      </w:r>
      <w:r>
        <w:t>永</w:t>
      </w:r>
      <w:r>
        <w:t>炎</w:t>
      </w:r>
      <w:r>
        <w:t>"</w:t>
      </w:r>
      <w:r>
        <w:t>,</w:t>
      </w:r>
      <w:r>
        <w:t xml:space="preserve"> </w:t>
      </w:r>
      <w:r>
        <w:t>"</w:t>
      </w:r>
      <w:r>
        <w:t>薛</w:t>
      </w:r>
      <w:r>
        <w:t>伯</w:t>
      </w:r>
      <w:r>
        <w:t>寿</w:t>
      </w:r>
      <w:r>
        <w:t>"</w:t>
      </w:r>
      <w:r>
        <w:t>,</w:t>
      </w:r>
      <w:r>
        <w:t xml:space="preserve"> </w:t>
      </w:r>
      <w:r>
        <w:t>"</w:t>
      </w:r>
      <w:r>
        <w:t>苗</w:t>
      </w:r>
      <w:r>
        <w:t>青</w:t>
      </w:r>
      <w:r>
        <w:t>"</w:t>
      </w:r>
      <w:r>
        <w:t>,</w:t>
      </w:r>
      <w:r>
        <w:t xml:space="preserve"> </w:t>
      </w:r>
      <w:r>
        <w:t>"</w:t>
      </w:r>
      <w:r>
        <w:t>李</w:t>
      </w:r>
      <w:r>
        <w:t>金</w:t>
      </w:r>
      <w:r>
        <w:t>明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授</w:t>
      </w:r>
      <w:r>
        <w:t>课</w:t>
      </w:r>
      <w:r>
        <w:t>专</w:t>
      </w:r>
      <w:r>
        <w:t>家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C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m</w:t>
      </w:r>
      <w:r>
        <w:t>4</w:t>
      </w:r>
      <w:r>
        <w:t>m</w:t>
      </w:r>
      <w:r>
        <w:t>R</w:t>
      </w:r>
      <w:r>
        <w:t>y</w:t>
      </w:r>
      <w:r>
        <w:t>E</w:t>
      </w:r>
      <w:r>
        <w:t>Z</w:t>
      </w:r>
      <w:r>
        <w:t>N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传</w:t>
      </w:r>
      <w:r>
        <w:t>变</w:t>
      </w:r>
      <w:r>
        <w:t>的</w:t>
      </w:r>
      <w:r>
        <w:t>规</w:t>
      </w:r>
      <w:r>
        <w:t>律</w:t>
      </w:r>
      <w:r>
        <w:t>及</w:t>
      </w:r>
      <w:r>
        <w:t>新</w:t>
      </w:r>
      <w:r>
        <w:t>冠</w:t>
      </w:r>
      <w:r>
        <w:t>肺</w:t>
      </w:r>
      <w:r>
        <w:t>炎</w:t>
      </w:r>
      <w:r>
        <w:t>特</w:t>
      </w:r>
      <w:r>
        <w:t>点</w:t>
      </w:r>
      <w:r>
        <w:t>"</w:t>
      </w:r>
      <w:r>
        <w:t>,</w:t>
      </w:r>
      <w:r>
        <w:t xml:space="preserve"> </w:t>
      </w:r>
      <w:r>
        <w:t>"</w:t>
      </w:r>
      <w:r>
        <w:t>蒲</w:t>
      </w:r>
      <w:r>
        <w:t>辅</w:t>
      </w:r>
      <w:r>
        <w:t>周</w:t>
      </w:r>
      <w:r>
        <w:t>学</w:t>
      </w:r>
      <w:r>
        <w:t>术</w:t>
      </w:r>
      <w:r>
        <w:t>医</w:t>
      </w:r>
      <w:r>
        <w:t>疗</w:t>
      </w:r>
      <w:r>
        <w:t>经</w:t>
      </w:r>
      <w:r>
        <w:t>验</w:t>
      </w:r>
      <w:r>
        <w:t>在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的</w:t>
      </w:r>
      <w:r>
        <w:t>推</w:t>
      </w:r>
      <w:r>
        <w:t>广</w:t>
      </w:r>
      <w:r>
        <w:t>应</w:t>
      </w:r>
      <w:r>
        <w:t>用</w:t>
      </w:r>
      <w:r>
        <w:t>"</w:t>
      </w:r>
      <w:r>
        <w:t>,</w:t>
      </w:r>
      <w:r>
        <w:t xml:space="preserve"> </w:t>
      </w:r>
      <w:r>
        <w:t>"</w:t>
      </w:r>
      <w:r>
        <w:t>重</w:t>
      </w:r>
      <w:r>
        <w:t>型</w:t>
      </w:r>
      <w:r>
        <w:t>C</w:t>
      </w:r>
      <w:r>
        <w:t>O</w:t>
      </w:r>
      <w:r>
        <w:t>V</w:t>
      </w:r>
      <w:r>
        <w:t>I</w:t>
      </w:r>
      <w:r>
        <w:t>D</w:t>
      </w:r>
      <w:r>
        <w:t>-</w:t>
      </w:r>
      <w:r>
        <w:t>2</w:t>
      </w:r>
      <w:r>
        <w:t>0</w:t>
      </w:r>
      <w:r>
        <w:t>中</w:t>
      </w:r>
      <w:r>
        <w:t>医</w:t>
      </w:r>
      <w:r>
        <w:t>诊</w:t>
      </w:r>
      <w:r>
        <w:t>治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把</w:t>
      </w:r>
      <w:r>
        <w:t>握</w:t>
      </w:r>
      <w:r>
        <w:t>气</w:t>
      </w:r>
      <w:r>
        <w:t>运</w:t>
      </w:r>
      <w:r>
        <w:t>、</w:t>
      </w:r>
      <w:r>
        <w:t>谨</w:t>
      </w:r>
      <w:r>
        <w:t>守</w:t>
      </w:r>
      <w:r>
        <w:t>病</w:t>
      </w:r>
      <w:r>
        <w:t>机</w:t>
      </w:r>
      <w:r>
        <w:t>"</w:t>
      </w:r>
      <w:r>
        <w:t>]</w:t>
      </w:r>
      <w:r>
        <w:br/>
        <w:br/>
      </w:r>
      <w:r>
        <w:t>score</w:t>
      </w:r>
      <w:r>
        <w:t>3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课</w:t>
      </w:r>
      <w:r>
        <w:t>程</w:t>
      </w:r>
      <w:r>
        <w:t>标</w:t>
      </w:r>
      <w:r>
        <w:t>题</w:t>
      </w:r>
      <w:r>
        <w:t>是</w:t>
      </w:r>
      <w:r>
        <w:t>：</w:t>
      </w:r>
      <w:r>
        <w:t>"</w:t>
      </w:r>
      <w:r>
        <w:br/>
        <w:br/>
      </w:r>
      <w:r>
        <w:t>type</w:t>
      </w:r>
      <w:r>
        <w:t>1</w:t>
      </w:r>
      <w:r>
        <w:br/>
        <w:br/>
      </w:r>
      <w:r>
        <w:t>answer</w:t>
      </w:r>
      <w:r>
        <w:t>[</w:t>
      </w:r>
      <w:r>
        <w:t>"</w:t>
      </w:r>
      <w:r>
        <w:t>D</w:t>
      </w:r>
      <w:r>
        <w:t>"</w:t>
      </w:r>
      <w:r>
        <w:t>]</w:t>
      </w:r>
      <w:r>
        <w:br/>
        <w:br/>
      </w:r>
      <w:r>
        <w:t>id</w:t>
      </w:r>
      <w:r>
        <w:t>"</w:t>
      </w:r>
      <w:r>
        <w:t>G</w:t>
      </w:r>
      <w:r>
        <w:t>3</w:t>
      </w:r>
      <w:r>
        <w:t>2</w:t>
      </w:r>
      <w:r>
        <w:t>E</w:t>
      </w:r>
      <w:r>
        <w:t>V</w:t>
      </w:r>
      <w:r>
        <w:t>X</w:t>
      </w:r>
      <w:r>
        <w:t>Z</w:t>
      </w:r>
      <w:r>
        <w:t>a</w:t>
      </w:r>
      <w:r>
        <w:t>"</w:t>
      </w:r>
      <w:r>
        <w:br/>
        <w:br/>
      </w:r>
      <w:r>
        <w:t>options</w:t>
      </w:r>
      <w:r>
        <w:t>[</w:t>
      </w:r>
      <w:r>
        <w:t>"</w:t>
      </w:r>
      <w:r>
        <w:t>中</w:t>
      </w:r>
      <w:r>
        <w:t>医</w:t>
      </w:r>
      <w:r>
        <w:t>疫</w:t>
      </w:r>
      <w:r>
        <w:t>病</w:t>
      </w:r>
      <w:r>
        <w:t>防</w:t>
      </w:r>
      <w:r>
        <w:t>治</w:t>
      </w:r>
      <w:r>
        <w:t>传</w:t>
      </w:r>
      <w:r>
        <w:t>承</w:t>
      </w:r>
      <w:r>
        <w:t>精</w:t>
      </w:r>
      <w:r>
        <w:t>华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防</w:t>
      </w:r>
      <w:r>
        <w:t>治</w:t>
      </w:r>
      <w:r>
        <w:t>典</w:t>
      </w:r>
      <w:r>
        <w:t>型</w:t>
      </w:r>
      <w:r>
        <w:t>经</w:t>
      </w:r>
      <w:r>
        <w:t>验</w:t>
      </w:r>
      <w:r>
        <w:t>"</w:t>
      </w:r>
      <w:r>
        <w:t>,</w:t>
      </w:r>
      <w:r>
        <w:t xml:space="preserve"> </w:t>
      </w:r>
      <w:r>
        <w:t>"</w:t>
      </w:r>
      <w:r>
        <w:t>新</w:t>
      </w:r>
      <w:r>
        <w:t>冠</w:t>
      </w:r>
      <w:r>
        <w:t>肺</w:t>
      </w:r>
      <w:r>
        <w:t>炎</w:t>
      </w:r>
      <w:r>
        <w:t>中</w:t>
      </w:r>
      <w:r>
        <w:t>医</w:t>
      </w:r>
      <w:r>
        <w:t>诊</w:t>
      </w:r>
      <w:r>
        <w:t>疗</w:t>
      </w:r>
      <w:r>
        <w:t>体</w:t>
      </w:r>
      <w:r>
        <w:t>会</w:t>
      </w:r>
      <w:r>
        <w:t>"</w:t>
      </w:r>
      <w:r>
        <w:t>,</w:t>
      </w:r>
      <w:r>
        <w:t xml:space="preserve"> </w:t>
      </w:r>
      <w:r>
        <w:t>"</w:t>
      </w:r>
      <w:r>
        <w:t>以</w:t>
      </w:r>
      <w:r>
        <w:t>上</w:t>
      </w:r>
      <w:r>
        <w:t>都</w:t>
      </w:r>
      <w:r>
        <w:t>是</w:t>
      </w:r>
      <w:r>
        <w:t>"</w:t>
      </w:r>
      <w:r>
        <w:t>]</w:t>
      </w:r>
      <w:r>
        <w:br/>
        <w:br/>
      </w:r>
      <w:r>
        <w:t>score</w:t>
      </w:r>
      <w:r>
        <w:t>4</w:t>
      </w:r>
      <w:r>
        <w:t>0</w:t>
      </w:r>
      <w:r>
        <w:br/>
        <w:br/>
      </w:r>
      <w:r>
        <w:t>title</w:t>
      </w:r>
      <w:r>
        <w:t>"</w:t>
      </w:r>
      <w:r>
        <w:t>本</w:t>
      </w:r>
      <w:r>
        <w:t>章</w:t>
      </w:r>
      <w:r>
        <w:t>节</w:t>
      </w:r>
      <w:r>
        <w:t>视</w:t>
      </w:r>
      <w:r>
        <w:t>频</w:t>
      </w:r>
      <w:r>
        <w:t>属</w:t>
      </w:r>
      <w:r>
        <w:t>于</w:t>
      </w:r>
      <w:r>
        <w:t>哪</w:t>
      </w:r>
      <w:r>
        <w:t>一</w:t>
      </w:r>
      <w:r>
        <w:t>类</w:t>
      </w:r>
      <w:r>
        <w:t>课</w:t>
      </w:r>
      <w:r>
        <w:t>程</w:t>
      </w:r>
      <w:r>
        <w:t>：</w:t>
      </w:r>
      <w:r>
        <w:t>"</w:t>
      </w:r>
      <w:r>
        <w:br/>
        <w:br/>
      </w:r>
      <w:r>
        <w:t>type</w:t>
      </w:r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